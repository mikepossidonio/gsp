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6B096" w14:textId="77777777" w:rsidR="003F4EF2" w:rsidRDefault="00000000">
      <w:pPr>
        <w:pStyle w:val="Ttulo"/>
      </w:pPr>
      <w:r>
        <w:t>Interview Report</w:t>
      </w:r>
    </w:p>
    <w:p w14:paraId="23813280" w14:textId="77777777" w:rsidR="003F4EF2" w:rsidRDefault="00000000">
      <w:pPr>
        <w:pStyle w:val="Ttulo1"/>
      </w:pPr>
      <w:r>
        <w:t>Date Interview Conducted:</w:t>
      </w:r>
    </w:p>
    <w:p w14:paraId="2E7B2155" w14:textId="77777777" w:rsidR="003F4EF2" w:rsidRDefault="00000000">
      <w:r>
        <w:t>15/05/2025</w:t>
      </w:r>
    </w:p>
    <w:p w14:paraId="44BA82A2" w14:textId="77777777" w:rsidR="003F4EF2" w:rsidRDefault="00000000">
      <w:pPr>
        <w:pStyle w:val="Ttulo1"/>
      </w:pPr>
      <w:r>
        <w:t>Competency Areas:</w:t>
      </w:r>
    </w:p>
    <w:p w14:paraId="42326901" w14:textId="77777777" w:rsidR="003F4EF2" w:rsidRDefault="00000000">
      <w:pPr>
        <w:pStyle w:val="Commarcadores"/>
      </w:pPr>
      <w:r>
        <w:t>Technical Passion</w:t>
      </w:r>
    </w:p>
    <w:p w14:paraId="22F31146" w14:textId="77777777" w:rsidR="003F4EF2" w:rsidRDefault="00000000">
      <w:pPr>
        <w:pStyle w:val="Commarcadores"/>
      </w:pPr>
      <w:r>
        <w:t>Realizing Results</w:t>
      </w:r>
    </w:p>
    <w:p w14:paraId="61EA6FF6" w14:textId="77777777" w:rsidR="003F4EF2" w:rsidRDefault="00000000">
      <w:pPr>
        <w:pStyle w:val="Commarcadores"/>
      </w:pPr>
      <w:r>
        <w:t>Interpersonal Awareness</w:t>
      </w:r>
    </w:p>
    <w:p w14:paraId="79D61FC8" w14:textId="77777777" w:rsidR="003F4EF2" w:rsidRDefault="00000000">
      <w:pPr>
        <w:pStyle w:val="Ttulo1"/>
      </w:pPr>
      <w:r>
        <w:t>What technical/functional aspects of the role did you discuss?</w:t>
      </w:r>
    </w:p>
    <w:p w14:paraId="268E3FAF" w14:textId="77777777" w:rsidR="003F4EF2" w:rsidRPr="00207928" w:rsidRDefault="00000000">
      <w:pPr>
        <w:pStyle w:val="Commarcadores"/>
        <w:rPr>
          <w:lang w:val="pt-BR"/>
        </w:rPr>
      </w:pPr>
      <w:r w:rsidRPr="00207928">
        <w:rPr>
          <w:lang w:val="pt-BR"/>
        </w:rPr>
        <w:t xml:space="preserve">Testes automatizados com </w:t>
      </w:r>
      <w:proofErr w:type="spellStart"/>
      <w:r w:rsidRPr="00207928">
        <w:rPr>
          <w:lang w:val="pt-BR"/>
        </w:rPr>
        <w:t>Rest</w:t>
      </w:r>
      <w:proofErr w:type="spellEnd"/>
      <w:r w:rsidRPr="00207928">
        <w:rPr>
          <w:lang w:val="pt-BR"/>
        </w:rPr>
        <w:t xml:space="preserve"> </w:t>
      </w:r>
      <w:proofErr w:type="spellStart"/>
      <w:r w:rsidRPr="00207928">
        <w:rPr>
          <w:lang w:val="pt-BR"/>
        </w:rPr>
        <w:t>Assured</w:t>
      </w:r>
      <w:proofErr w:type="spellEnd"/>
      <w:r w:rsidRPr="00207928">
        <w:rPr>
          <w:lang w:val="pt-BR"/>
        </w:rPr>
        <w:t xml:space="preserve">, K6 e </w:t>
      </w:r>
      <w:proofErr w:type="spellStart"/>
      <w:r w:rsidRPr="00207928">
        <w:rPr>
          <w:lang w:val="pt-BR"/>
        </w:rPr>
        <w:t>Selenium</w:t>
      </w:r>
      <w:proofErr w:type="spellEnd"/>
    </w:p>
    <w:p w14:paraId="3A2DD226" w14:textId="77777777" w:rsidR="003F4EF2" w:rsidRDefault="00000000">
      <w:pPr>
        <w:pStyle w:val="Commarcadores"/>
      </w:pPr>
      <w:r>
        <w:t>Testes de carga</w:t>
      </w:r>
    </w:p>
    <w:p w14:paraId="0AE3D0C7" w14:textId="77777777" w:rsidR="003F4EF2" w:rsidRDefault="00000000">
      <w:pPr>
        <w:pStyle w:val="Commarcadores"/>
      </w:pPr>
      <w:r>
        <w:t>Testes de API</w:t>
      </w:r>
    </w:p>
    <w:p w14:paraId="60CD1505" w14:textId="77777777" w:rsidR="003F4EF2" w:rsidRDefault="00000000">
      <w:pPr>
        <w:pStyle w:val="Commarcadores"/>
      </w:pPr>
      <w:r>
        <w:t>Conhecimento em CI/CD</w:t>
      </w:r>
    </w:p>
    <w:p w14:paraId="36AC3988" w14:textId="77777777" w:rsidR="003F4EF2" w:rsidRPr="00207928" w:rsidRDefault="00000000">
      <w:pPr>
        <w:pStyle w:val="Commarcadores"/>
        <w:rPr>
          <w:lang w:val="pt-BR"/>
        </w:rPr>
      </w:pPr>
      <w:r w:rsidRPr="00207928">
        <w:rPr>
          <w:lang w:val="pt-BR"/>
        </w:rPr>
        <w:t>Testes de acessibilidade (com foco em leitores de tela)</w:t>
      </w:r>
    </w:p>
    <w:p w14:paraId="0827F2A6" w14:textId="77777777" w:rsidR="003F4EF2" w:rsidRDefault="00000000">
      <w:pPr>
        <w:pStyle w:val="Commarcadores"/>
      </w:pPr>
      <w:proofErr w:type="spellStart"/>
      <w:r>
        <w:t>Conhecimento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Java e HTML</w:t>
      </w:r>
    </w:p>
    <w:p w14:paraId="7F946E6B" w14:textId="77777777" w:rsidR="003F4EF2" w:rsidRPr="00207928" w:rsidRDefault="00000000">
      <w:pPr>
        <w:pStyle w:val="Commarcadores"/>
        <w:rPr>
          <w:lang w:val="pt-BR"/>
        </w:rPr>
      </w:pPr>
      <w:r w:rsidRPr="00207928">
        <w:rPr>
          <w:lang w:val="pt-BR"/>
        </w:rPr>
        <w:t xml:space="preserve">Uso de ferramentas como </w:t>
      </w:r>
      <w:proofErr w:type="spellStart"/>
      <w:r w:rsidRPr="00207928">
        <w:rPr>
          <w:lang w:val="pt-BR"/>
        </w:rPr>
        <w:t>Git</w:t>
      </w:r>
      <w:proofErr w:type="spellEnd"/>
      <w:r w:rsidRPr="00207928">
        <w:rPr>
          <w:lang w:val="pt-BR"/>
        </w:rPr>
        <w:t xml:space="preserve">, JIRA e Azure </w:t>
      </w:r>
      <w:proofErr w:type="spellStart"/>
      <w:r w:rsidRPr="00207928">
        <w:rPr>
          <w:lang w:val="pt-BR"/>
        </w:rPr>
        <w:t>DevOps</w:t>
      </w:r>
      <w:proofErr w:type="spellEnd"/>
    </w:p>
    <w:p w14:paraId="7C5CEDD6" w14:textId="77777777" w:rsidR="003F4EF2" w:rsidRDefault="00000000">
      <w:pPr>
        <w:pStyle w:val="Ttulo1"/>
      </w:pPr>
      <w:r>
        <w:t xml:space="preserve">What three unique skill sets does the candidate have that would be a value </w:t>
      </w:r>
      <w:proofErr w:type="gramStart"/>
      <w:r>
        <w:t>add</w:t>
      </w:r>
      <w:proofErr w:type="gramEnd"/>
      <w:r>
        <w:t xml:space="preserve"> to the team?</w:t>
      </w:r>
    </w:p>
    <w:p w14:paraId="141D2B66" w14:textId="77777777" w:rsidR="003F4EF2" w:rsidRPr="00207928" w:rsidRDefault="00000000">
      <w:pPr>
        <w:pStyle w:val="Commarcadores"/>
        <w:rPr>
          <w:lang w:val="pt-BR"/>
        </w:rPr>
      </w:pPr>
      <w:r w:rsidRPr="00207928">
        <w:rPr>
          <w:lang w:val="pt-BR"/>
        </w:rPr>
        <w:t>Experiência prática e versátil com automação de testes em diversas ferramentas</w:t>
      </w:r>
    </w:p>
    <w:p w14:paraId="3E1696E3" w14:textId="77777777" w:rsidR="003F4EF2" w:rsidRPr="00207928" w:rsidRDefault="00000000">
      <w:pPr>
        <w:pStyle w:val="Commarcadores"/>
        <w:rPr>
          <w:lang w:val="pt-BR"/>
        </w:rPr>
      </w:pPr>
      <w:r w:rsidRPr="00207928">
        <w:rPr>
          <w:lang w:val="pt-BR"/>
        </w:rPr>
        <w:t>Boa articulação e capacidade de explicar conceitos técnicos</w:t>
      </w:r>
    </w:p>
    <w:p w14:paraId="03A74A1A" w14:textId="77777777" w:rsidR="003F4EF2" w:rsidRPr="00207928" w:rsidRDefault="00000000">
      <w:pPr>
        <w:pStyle w:val="Commarcadores"/>
        <w:rPr>
          <w:lang w:val="pt-BR"/>
        </w:rPr>
      </w:pPr>
      <w:r w:rsidRPr="00207928">
        <w:rPr>
          <w:lang w:val="pt-BR"/>
        </w:rPr>
        <w:t xml:space="preserve">Domínio de ferramentas como </w:t>
      </w:r>
      <w:proofErr w:type="spellStart"/>
      <w:r w:rsidRPr="00207928">
        <w:rPr>
          <w:lang w:val="pt-BR"/>
        </w:rPr>
        <w:t>Git</w:t>
      </w:r>
      <w:proofErr w:type="spellEnd"/>
      <w:r w:rsidRPr="00207928">
        <w:rPr>
          <w:lang w:val="pt-BR"/>
        </w:rPr>
        <w:t xml:space="preserve"> e JIRA, com conhecimento sólido de fluxo de trabalho ágil</w:t>
      </w:r>
    </w:p>
    <w:p w14:paraId="43D26D6F" w14:textId="77777777" w:rsidR="003F4EF2" w:rsidRDefault="00000000">
      <w:pPr>
        <w:pStyle w:val="Ttulo1"/>
      </w:pPr>
      <w:r>
        <w:t>What Technical/functional areas should the next interviewer cover?</w:t>
      </w:r>
    </w:p>
    <w:p w14:paraId="7ABD18AE" w14:textId="77777777" w:rsidR="003F4EF2" w:rsidRPr="00207928" w:rsidRDefault="00000000">
      <w:pPr>
        <w:rPr>
          <w:lang w:val="pt-BR"/>
        </w:rPr>
      </w:pPr>
      <w:r w:rsidRPr="00207928">
        <w:rPr>
          <w:lang w:val="pt-BR"/>
        </w:rPr>
        <w:t>N/A</w:t>
      </w:r>
    </w:p>
    <w:p w14:paraId="4368D7DA" w14:textId="77777777" w:rsidR="003F4EF2" w:rsidRPr="00207928" w:rsidRDefault="00000000">
      <w:pPr>
        <w:pStyle w:val="Ttulo1"/>
        <w:rPr>
          <w:lang w:val="pt-BR"/>
        </w:rPr>
      </w:pPr>
      <w:proofErr w:type="spellStart"/>
      <w:r w:rsidRPr="00207928">
        <w:rPr>
          <w:lang w:val="pt-BR"/>
        </w:rPr>
        <w:t>Summary</w:t>
      </w:r>
      <w:proofErr w:type="spellEnd"/>
      <w:r w:rsidRPr="00207928">
        <w:rPr>
          <w:lang w:val="pt-BR"/>
        </w:rPr>
        <w:t xml:space="preserve"> </w:t>
      </w:r>
      <w:proofErr w:type="spellStart"/>
      <w:r w:rsidRPr="00207928">
        <w:rPr>
          <w:lang w:val="pt-BR"/>
        </w:rPr>
        <w:t>Comments</w:t>
      </w:r>
      <w:proofErr w:type="spellEnd"/>
      <w:r w:rsidRPr="00207928">
        <w:rPr>
          <w:lang w:val="pt-BR"/>
        </w:rPr>
        <w:t>:</w:t>
      </w:r>
    </w:p>
    <w:p w14:paraId="282D9DCA" w14:textId="77777777" w:rsidR="003F4EF2" w:rsidRPr="00207928" w:rsidRDefault="00000000">
      <w:pPr>
        <w:rPr>
          <w:lang w:val="pt-BR"/>
        </w:rPr>
      </w:pPr>
      <w:r w:rsidRPr="00207928">
        <w:rPr>
          <w:lang w:val="pt-BR"/>
        </w:rPr>
        <w:t xml:space="preserve">Fagner apresenta um perfil técnico robusto, com boa experiência prática em testes automatizados utilizando ferramentas como </w:t>
      </w:r>
      <w:proofErr w:type="spellStart"/>
      <w:r w:rsidRPr="00207928">
        <w:rPr>
          <w:lang w:val="pt-BR"/>
        </w:rPr>
        <w:t>Rest</w:t>
      </w:r>
      <w:proofErr w:type="spellEnd"/>
      <w:r w:rsidRPr="00207928">
        <w:rPr>
          <w:lang w:val="pt-BR"/>
        </w:rPr>
        <w:t xml:space="preserve"> </w:t>
      </w:r>
      <w:proofErr w:type="spellStart"/>
      <w:r w:rsidRPr="00207928">
        <w:rPr>
          <w:lang w:val="pt-BR"/>
        </w:rPr>
        <w:t>Assured</w:t>
      </w:r>
      <w:proofErr w:type="spellEnd"/>
      <w:r w:rsidRPr="00207928">
        <w:rPr>
          <w:lang w:val="pt-BR"/>
        </w:rPr>
        <w:t xml:space="preserve">, </w:t>
      </w:r>
      <w:proofErr w:type="spellStart"/>
      <w:r w:rsidRPr="00207928">
        <w:rPr>
          <w:lang w:val="pt-BR"/>
        </w:rPr>
        <w:t>Selenium</w:t>
      </w:r>
      <w:proofErr w:type="spellEnd"/>
      <w:r w:rsidRPr="00207928">
        <w:rPr>
          <w:lang w:val="pt-BR"/>
        </w:rPr>
        <w:t xml:space="preserve"> e K6. Tem conhecimento intermediário em testes de API, Java, e HTML, além de demonstrar domínio em ferramentas como </w:t>
      </w:r>
      <w:proofErr w:type="spellStart"/>
      <w:r w:rsidRPr="00207928">
        <w:rPr>
          <w:lang w:val="pt-BR"/>
        </w:rPr>
        <w:t>Git</w:t>
      </w:r>
      <w:proofErr w:type="spellEnd"/>
      <w:r w:rsidRPr="00207928">
        <w:rPr>
          <w:lang w:val="pt-BR"/>
        </w:rPr>
        <w:t xml:space="preserve"> e JIRA. Apesar disso, mostrou conhecimento apenas superficial em processos de CI/CD e uma abordagem limitada em testes de acessibilidade, restringindo-se </w:t>
      </w:r>
      <w:r w:rsidRPr="00207928">
        <w:rPr>
          <w:lang w:val="pt-BR"/>
        </w:rPr>
        <w:lastRenderedPageBreak/>
        <w:t>à manipulação de leitores de tela. Seu perfil agrega valor imediato a times com foco em automação e qualidade de software, principalmente em contextos que exijam versatilidade técnica. Há espaço para desenvolvimento em áreas como acessibilidade mais ampla, estratégias completas de CI/CD e aprofundamento em testes de performance.</w:t>
      </w:r>
    </w:p>
    <w:p w14:paraId="790B0ED1" w14:textId="77777777" w:rsidR="003F4EF2" w:rsidRDefault="00000000">
      <w:pPr>
        <w:pStyle w:val="Ttulo1"/>
      </w:pPr>
      <w:r>
        <w:t>What is the Avanade Level you recommend for this candidate?</w:t>
      </w:r>
    </w:p>
    <w:p w14:paraId="38447039" w14:textId="35585E3A" w:rsidR="003F4EF2" w:rsidRDefault="00207928">
      <w:r>
        <w:t>Junior/Pleno</w:t>
      </w:r>
    </w:p>
    <w:p w14:paraId="3491FDC5" w14:textId="77777777" w:rsidR="003F4EF2" w:rsidRDefault="00000000">
      <w:pPr>
        <w:pStyle w:val="Ttulo1"/>
      </w:pPr>
      <w:r>
        <w:t>Would you like to move forward with the candidate?</w:t>
      </w:r>
    </w:p>
    <w:p w14:paraId="5FC137D8" w14:textId="1095E75C" w:rsidR="003F4EF2" w:rsidRDefault="00207928">
      <w:r>
        <w:t>Sim</w:t>
      </w:r>
    </w:p>
    <w:sectPr w:rsidR="003F4E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189929">
    <w:abstractNumId w:val="8"/>
  </w:num>
  <w:num w:numId="2" w16cid:durableId="1227451390">
    <w:abstractNumId w:val="6"/>
  </w:num>
  <w:num w:numId="3" w16cid:durableId="688288432">
    <w:abstractNumId w:val="5"/>
  </w:num>
  <w:num w:numId="4" w16cid:durableId="947615422">
    <w:abstractNumId w:val="4"/>
  </w:num>
  <w:num w:numId="5" w16cid:durableId="1249267681">
    <w:abstractNumId w:val="7"/>
  </w:num>
  <w:num w:numId="6" w16cid:durableId="2039353526">
    <w:abstractNumId w:val="3"/>
  </w:num>
  <w:num w:numId="7" w16cid:durableId="1458177470">
    <w:abstractNumId w:val="2"/>
  </w:num>
  <w:num w:numId="8" w16cid:durableId="7609503">
    <w:abstractNumId w:val="1"/>
  </w:num>
  <w:num w:numId="9" w16cid:durableId="55909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0F0"/>
    <w:rsid w:val="0015074B"/>
    <w:rsid w:val="00207928"/>
    <w:rsid w:val="0029639D"/>
    <w:rsid w:val="00326F90"/>
    <w:rsid w:val="003F4E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5BA8D1"/>
  <w14:defaultImageDpi w14:val="300"/>
  <w15:docId w15:val="{BC7413AD-F650-433B-A453-C3D036A6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Jhody Mike Possidonio da Silva</cp:lastModifiedBy>
  <cp:revision>3</cp:revision>
  <dcterms:created xsi:type="dcterms:W3CDTF">2013-12-23T23:15:00Z</dcterms:created>
  <dcterms:modified xsi:type="dcterms:W3CDTF">2025-05-16T19:11:00Z</dcterms:modified>
  <cp:category/>
</cp:coreProperties>
</file>