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8ED5C" w14:textId="77777777" w:rsidR="00375B52" w:rsidRPr="0073306D" w:rsidRDefault="00000000">
      <w:pPr>
        <w:pStyle w:val="Ttulo"/>
        <w:rPr>
          <w:lang w:val="pt-BR"/>
        </w:rPr>
      </w:pPr>
      <w:r w:rsidRPr="0073306D">
        <w:rPr>
          <w:lang w:val="pt-BR"/>
        </w:rPr>
        <w:t>Jhody Mike Possidonio da Silva</w:t>
      </w:r>
    </w:p>
    <w:p w14:paraId="7876C639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Estado Civil: Casado</w:t>
      </w:r>
    </w:p>
    <w:p w14:paraId="7F9F76CF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E-mail: Jhody.mike95@gmail.com</w:t>
      </w:r>
    </w:p>
    <w:p w14:paraId="239DD804" w14:textId="3DE49106" w:rsidR="00375B52" w:rsidRDefault="00000000">
      <w:proofErr w:type="spellStart"/>
      <w:r>
        <w:t>Idade</w:t>
      </w:r>
      <w:proofErr w:type="spellEnd"/>
      <w:r>
        <w:t xml:space="preserve">: </w:t>
      </w:r>
      <w:r w:rsidR="0073306D">
        <w:t>30</w:t>
      </w:r>
      <w:r>
        <w:t xml:space="preserve"> </w:t>
      </w:r>
      <w:proofErr w:type="spellStart"/>
      <w:r>
        <w:t>anos</w:t>
      </w:r>
      <w:proofErr w:type="spellEnd"/>
    </w:p>
    <w:p w14:paraId="7974CBD2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Endereço: Rua Luís </w:t>
      </w:r>
      <w:proofErr w:type="spellStart"/>
      <w:r w:rsidRPr="0073306D">
        <w:rPr>
          <w:lang w:val="pt-BR"/>
        </w:rPr>
        <w:t>Zangiacomi</w:t>
      </w:r>
      <w:proofErr w:type="spellEnd"/>
      <w:r w:rsidRPr="0073306D">
        <w:rPr>
          <w:lang w:val="pt-BR"/>
        </w:rPr>
        <w:t xml:space="preserve">, 185, </w:t>
      </w:r>
      <w:proofErr w:type="gramStart"/>
      <w:r w:rsidRPr="0073306D">
        <w:rPr>
          <w:lang w:val="pt-BR"/>
        </w:rPr>
        <w:t>Apto</w:t>
      </w:r>
      <w:proofErr w:type="gramEnd"/>
      <w:r w:rsidRPr="0073306D">
        <w:rPr>
          <w:lang w:val="pt-BR"/>
        </w:rPr>
        <w:t xml:space="preserve"> 0, Jardim Centenário, Poços de Caldas, MG</w:t>
      </w:r>
    </w:p>
    <w:p w14:paraId="10BC243D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CEP: 37704-274</w:t>
      </w:r>
    </w:p>
    <w:p w14:paraId="1CC6EFD6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Telefone: (35) 99774-0512</w:t>
      </w:r>
    </w:p>
    <w:p w14:paraId="16EB96A6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Pretensão Salarial: A combinar</w:t>
      </w:r>
    </w:p>
    <w:p w14:paraId="66FF10BB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Idiomas: Inglês Intermediário (melhorando para fluente)</w:t>
      </w:r>
    </w:p>
    <w:p w14:paraId="6231B923" w14:textId="77777777" w:rsidR="00375B52" w:rsidRPr="0073306D" w:rsidRDefault="00000000">
      <w:pPr>
        <w:pStyle w:val="Ttulo1"/>
        <w:rPr>
          <w:lang w:val="pt-BR"/>
        </w:rPr>
      </w:pPr>
      <w:r w:rsidRPr="0073306D">
        <w:rPr>
          <w:lang w:val="pt-BR"/>
        </w:rPr>
        <w:t>Formação Acadêmica</w:t>
      </w:r>
    </w:p>
    <w:p w14:paraId="28986070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Pontifícia Universidade Católica - PUC</w:t>
      </w:r>
    </w:p>
    <w:p w14:paraId="78B871AA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Análise e Desenvolvimento de Sistemas</w:t>
      </w:r>
    </w:p>
    <w:p w14:paraId="56ED83D0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Janeiro de 2022 - </w:t>
      </w:r>
      <w:proofErr w:type="gramStart"/>
      <w:r w:rsidRPr="0073306D">
        <w:rPr>
          <w:lang w:val="pt-BR"/>
        </w:rPr>
        <w:t>Junho</w:t>
      </w:r>
      <w:proofErr w:type="gramEnd"/>
      <w:r w:rsidRPr="0073306D">
        <w:rPr>
          <w:lang w:val="pt-BR"/>
        </w:rPr>
        <w:t xml:space="preserve"> de 2024</w:t>
      </w:r>
    </w:p>
    <w:p w14:paraId="70E6A28B" w14:textId="77777777" w:rsidR="00375B52" w:rsidRPr="0073306D" w:rsidRDefault="00375B52">
      <w:pPr>
        <w:rPr>
          <w:lang w:val="pt-BR"/>
        </w:rPr>
      </w:pPr>
    </w:p>
    <w:p w14:paraId="5AF6A27C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Universidade Ibirapuera</w:t>
      </w:r>
    </w:p>
    <w:p w14:paraId="42C44FC8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Graduação em Direito</w:t>
      </w:r>
    </w:p>
    <w:p w14:paraId="0035723E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Janeiro de 2013 - </w:t>
      </w:r>
      <w:proofErr w:type="gramStart"/>
      <w:r w:rsidRPr="0073306D">
        <w:rPr>
          <w:lang w:val="pt-BR"/>
        </w:rPr>
        <w:t>Dezembro</w:t>
      </w:r>
      <w:proofErr w:type="gramEnd"/>
      <w:r w:rsidRPr="0073306D">
        <w:rPr>
          <w:lang w:val="pt-BR"/>
        </w:rPr>
        <w:t xml:space="preserve"> de 2017</w:t>
      </w:r>
    </w:p>
    <w:p w14:paraId="1D6C6C0C" w14:textId="77777777" w:rsidR="00375B52" w:rsidRPr="0073306D" w:rsidRDefault="00375B52">
      <w:pPr>
        <w:rPr>
          <w:lang w:val="pt-BR"/>
        </w:rPr>
      </w:pPr>
    </w:p>
    <w:p w14:paraId="6379D2B0" w14:textId="77777777" w:rsidR="00375B52" w:rsidRPr="0073306D" w:rsidRDefault="00000000">
      <w:pPr>
        <w:pStyle w:val="Ttulo1"/>
        <w:rPr>
          <w:lang w:val="pt-BR"/>
        </w:rPr>
      </w:pPr>
      <w:r w:rsidRPr="0073306D">
        <w:rPr>
          <w:lang w:val="pt-BR"/>
        </w:rPr>
        <w:t>Cursos e Certificações</w:t>
      </w:r>
    </w:p>
    <w:p w14:paraId="5394995B" w14:textId="77777777" w:rsidR="00375B52" w:rsidRPr="0073306D" w:rsidRDefault="00000000">
      <w:pPr>
        <w:rPr>
          <w:lang w:val="pt-BR"/>
        </w:rPr>
      </w:pPr>
      <w:proofErr w:type="spellStart"/>
      <w:r w:rsidRPr="0073306D">
        <w:rPr>
          <w:lang w:val="pt-BR"/>
        </w:rPr>
        <w:t>Adeva</w:t>
      </w:r>
      <w:proofErr w:type="spellEnd"/>
    </w:p>
    <w:p w14:paraId="06CC15B9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Curso de Analista de Testes com foco em Acessibilidade e WCAG</w:t>
      </w:r>
    </w:p>
    <w:p w14:paraId="5E6A0FA1" w14:textId="77777777" w:rsidR="00375B52" w:rsidRPr="0073306D" w:rsidRDefault="00375B52">
      <w:pPr>
        <w:rPr>
          <w:lang w:val="pt-BR"/>
        </w:rPr>
      </w:pPr>
    </w:p>
    <w:p w14:paraId="25E680E3" w14:textId="77777777" w:rsidR="00375B52" w:rsidRPr="0073306D" w:rsidRDefault="00000000">
      <w:pPr>
        <w:rPr>
          <w:lang w:val="pt-BR"/>
        </w:rPr>
      </w:pPr>
      <w:proofErr w:type="spellStart"/>
      <w:r w:rsidRPr="0073306D">
        <w:rPr>
          <w:lang w:val="pt-BR"/>
        </w:rPr>
        <w:t>Seprosp</w:t>
      </w:r>
      <w:proofErr w:type="spellEnd"/>
    </w:p>
    <w:p w14:paraId="16EB3F70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Curso de Tecnologia da Informação: Desenvolvimento de Software, Linguagens como Java, Pacote Office, Gerenciamento de Banco de Dados</w:t>
      </w:r>
    </w:p>
    <w:p w14:paraId="59ED5D4A" w14:textId="77777777" w:rsidR="00375B52" w:rsidRPr="0073306D" w:rsidRDefault="00375B52">
      <w:pPr>
        <w:rPr>
          <w:lang w:val="pt-BR"/>
        </w:rPr>
      </w:pPr>
    </w:p>
    <w:p w14:paraId="0220C32B" w14:textId="77777777" w:rsidR="00375B52" w:rsidRPr="0073306D" w:rsidRDefault="00000000">
      <w:pPr>
        <w:rPr>
          <w:lang w:val="pt-BR"/>
        </w:rPr>
      </w:pPr>
      <w:proofErr w:type="spellStart"/>
      <w:r w:rsidRPr="0073306D">
        <w:rPr>
          <w:lang w:val="pt-BR"/>
        </w:rPr>
        <w:t>DankiCode</w:t>
      </w:r>
      <w:proofErr w:type="spellEnd"/>
    </w:p>
    <w:p w14:paraId="3DEBEF96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Curso de HTML e CSS: Criação de Sites e Componentes Web</w:t>
      </w:r>
    </w:p>
    <w:p w14:paraId="1F53125B" w14:textId="77777777" w:rsidR="00375B52" w:rsidRPr="0073306D" w:rsidRDefault="00375B52">
      <w:pPr>
        <w:rPr>
          <w:lang w:val="pt-BR"/>
        </w:rPr>
      </w:pPr>
    </w:p>
    <w:p w14:paraId="50F3F4C4" w14:textId="77777777" w:rsidR="00375B52" w:rsidRPr="0073306D" w:rsidRDefault="00000000">
      <w:pPr>
        <w:rPr>
          <w:lang w:val="pt-BR"/>
        </w:rPr>
      </w:pPr>
      <w:proofErr w:type="spellStart"/>
      <w:r w:rsidRPr="0073306D">
        <w:rPr>
          <w:lang w:val="pt-BR"/>
        </w:rPr>
        <w:t>Alura</w:t>
      </w:r>
      <w:proofErr w:type="spellEnd"/>
    </w:p>
    <w:p w14:paraId="3A01D686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Cursos de QA </w:t>
      </w:r>
      <w:proofErr w:type="spellStart"/>
      <w:r w:rsidRPr="0073306D">
        <w:rPr>
          <w:lang w:val="pt-BR"/>
        </w:rPr>
        <w:t>Tester</w:t>
      </w:r>
      <w:proofErr w:type="spellEnd"/>
      <w:r w:rsidRPr="0073306D">
        <w:rPr>
          <w:lang w:val="pt-BR"/>
        </w:rPr>
        <w:t xml:space="preserve">: Fundamentos de Testes, Testes Ágeis e Automação de Testes (BDD, </w:t>
      </w:r>
      <w:proofErr w:type="spellStart"/>
      <w:r w:rsidRPr="0073306D">
        <w:rPr>
          <w:lang w:val="pt-BR"/>
        </w:rPr>
        <w:t>Gherkin</w:t>
      </w:r>
      <w:proofErr w:type="spellEnd"/>
      <w:r w:rsidRPr="0073306D">
        <w:rPr>
          <w:lang w:val="pt-BR"/>
        </w:rPr>
        <w:t xml:space="preserve">, API </w:t>
      </w:r>
      <w:proofErr w:type="spellStart"/>
      <w:r w:rsidRPr="0073306D">
        <w:rPr>
          <w:lang w:val="pt-BR"/>
        </w:rPr>
        <w:t>Testing</w:t>
      </w:r>
      <w:proofErr w:type="spellEnd"/>
      <w:r w:rsidRPr="0073306D">
        <w:rPr>
          <w:lang w:val="pt-BR"/>
        </w:rPr>
        <w:t>)</w:t>
      </w:r>
    </w:p>
    <w:p w14:paraId="738FABEB" w14:textId="77777777" w:rsidR="00375B52" w:rsidRPr="0073306D" w:rsidRDefault="00375B52">
      <w:pPr>
        <w:rPr>
          <w:lang w:val="pt-BR"/>
        </w:rPr>
      </w:pPr>
    </w:p>
    <w:p w14:paraId="69C33D05" w14:textId="77777777" w:rsidR="00375B52" w:rsidRPr="0073306D" w:rsidRDefault="00000000">
      <w:pPr>
        <w:pStyle w:val="Ttulo1"/>
        <w:rPr>
          <w:lang w:val="pt-BR"/>
        </w:rPr>
      </w:pPr>
      <w:r w:rsidRPr="0073306D">
        <w:rPr>
          <w:lang w:val="pt-BR"/>
        </w:rPr>
        <w:t>Habilidades Técnicas</w:t>
      </w:r>
    </w:p>
    <w:p w14:paraId="0208E354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Linguagens de Programação: </w:t>
      </w:r>
      <w:proofErr w:type="spellStart"/>
      <w:r w:rsidRPr="0073306D">
        <w:rPr>
          <w:lang w:val="pt-BR"/>
        </w:rPr>
        <w:t>JavaScript</w:t>
      </w:r>
      <w:proofErr w:type="spellEnd"/>
      <w:r w:rsidRPr="0073306D">
        <w:rPr>
          <w:lang w:val="pt-BR"/>
        </w:rPr>
        <w:t>, Java, Python, C#</w:t>
      </w:r>
    </w:p>
    <w:p w14:paraId="2A05C052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Desenvolvimento Web: HTML, CSS</w:t>
      </w:r>
    </w:p>
    <w:p w14:paraId="39AFC31D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Automação de Testes: </w:t>
      </w:r>
      <w:proofErr w:type="spellStart"/>
      <w:r w:rsidRPr="0073306D">
        <w:rPr>
          <w:lang w:val="pt-BR"/>
        </w:rPr>
        <w:t>Selenium</w:t>
      </w:r>
      <w:proofErr w:type="spellEnd"/>
      <w:r w:rsidRPr="0073306D">
        <w:rPr>
          <w:lang w:val="pt-BR"/>
        </w:rPr>
        <w:t xml:space="preserve">, Cypress, </w:t>
      </w:r>
      <w:proofErr w:type="spellStart"/>
      <w:r w:rsidRPr="0073306D">
        <w:rPr>
          <w:lang w:val="pt-BR"/>
        </w:rPr>
        <w:t>Playwright</w:t>
      </w:r>
      <w:proofErr w:type="spellEnd"/>
      <w:r w:rsidRPr="0073306D">
        <w:rPr>
          <w:lang w:val="pt-BR"/>
        </w:rPr>
        <w:t xml:space="preserve">, </w:t>
      </w:r>
      <w:proofErr w:type="spellStart"/>
      <w:r w:rsidRPr="0073306D">
        <w:rPr>
          <w:lang w:val="pt-BR"/>
        </w:rPr>
        <w:t>Robot</w:t>
      </w:r>
      <w:proofErr w:type="spellEnd"/>
      <w:r w:rsidRPr="0073306D">
        <w:rPr>
          <w:lang w:val="pt-BR"/>
        </w:rPr>
        <w:t xml:space="preserve">, </w:t>
      </w:r>
      <w:proofErr w:type="spellStart"/>
      <w:r w:rsidRPr="0073306D">
        <w:rPr>
          <w:lang w:val="pt-BR"/>
        </w:rPr>
        <w:t>Appium</w:t>
      </w:r>
      <w:proofErr w:type="spellEnd"/>
      <w:r w:rsidRPr="0073306D">
        <w:rPr>
          <w:lang w:val="pt-BR"/>
        </w:rPr>
        <w:t xml:space="preserve">, </w:t>
      </w:r>
      <w:proofErr w:type="spellStart"/>
      <w:r w:rsidRPr="0073306D">
        <w:rPr>
          <w:lang w:val="pt-BR"/>
        </w:rPr>
        <w:t>Browserstack</w:t>
      </w:r>
      <w:proofErr w:type="spellEnd"/>
    </w:p>
    <w:p w14:paraId="26DCF84B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Ferramentas de Teste: </w:t>
      </w:r>
      <w:proofErr w:type="spellStart"/>
      <w:r w:rsidRPr="0073306D">
        <w:rPr>
          <w:lang w:val="pt-BR"/>
        </w:rPr>
        <w:t>Insomnia</w:t>
      </w:r>
      <w:proofErr w:type="spellEnd"/>
      <w:r w:rsidRPr="0073306D">
        <w:rPr>
          <w:lang w:val="pt-BR"/>
        </w:rPr>
        <w:t xml:space="preserve">, </w:t>
      </w:r>
      <w:proofErr w:type="spellStart"/>
      <w:r w:rsidRPr="0073306D">
        <w:rPr>
          <w:lang w:val="pt-BR"/>
        </w:rPr>
        <w:t>Postman</w:t>
      </w:r>
      <w:proofErr w:type="spellEnd"/>
      <w:r w:rsidRPr="0073306D">
        <w:rPr>
          <w:lang w:val="pt-BR"/>
        </w:rPr>
        <w:t xml:space="preserve">, </w:t>
      </w:r>
      <w:proofErr w:type="spellStart"/>
      <w:r w:rsidRPr="0073306D">
        <w:rPr>
          <w:lang w:val="pt-BR"/>
        </w:rPr>
        <w:t>Jira</w:t>
      </w:r>
      <w:proofErr w:type="spellEnd"/>
      <w:r w:rsidRPr="0073306D">
        <w:rPr>
          <w:lang w:val="pt-BR"/>
        </w:rPr>
        <w:t xml:space="preserve">, Azure </w:t>
      </w:r>
      <w:proofErr w:type="spellStart"/>
      <w:r w:rsidRPr="0073306D">
        <w:rPr>
          <w:lang w:val="pt-BR"/>
        </w:rPr>
        <w:t>DevOps</w:t>
      </w:r>
      <w:proofErr w:type="spellEnd"/>
    </w:p>
    <w:p w14:paraId="062E1709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Metodologias Ágeis: Scrum, </w:t>
      </w:r>
      <w:proofErr w:type="spellStart"/>
      <w:r w:rsidRPr="0073306D">
        <w:rPr>
          <w:lang w:val="pt-BR"/>
        </w:rPr>
        <w:t>Kanban</w:t>
      </w:r>
      <w:proofErr w:type="spellEnd"/>
    </w:p>
    <w:p w14:paraId="31367A2E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Bancos de Dados: SQL Server, MySQL, </w:t>
      </w:r>
      <w:proofErr w:type="spellStart"/>
      <w:r w:rsidRPr="0073306D">
        <w:rPr>
          <w:lang w:val="pt-BR"/>
        </w:rPr>
        <w:t>MongoDB</w:t>
      </w:r>
      <w:proofErr w:type="spellEnd"/>
    </w:p>
    <w:p w14:paraId="11F9FC3F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APIs e </w:t>
      </w:r>
      <w:proofErr w:type="spellStart"/>
      <w:r w:rsidRPr="0073306D">
        <w:rPr>
          <w:lang w:val="pt-BR"/>
        </w:rPr>
        <w:t>Microservices</w:t>
      </w:r>
      <w:proofErr w:type="spellEnd"/>
      <w:r w:rsidRPr="0073306D">
        <w:rPr>
          <w:lang w:val="pt-BR"/>
        </w:rPr>
        <w:t>: Teste e Integração com Web Services e APIs REST</w:t>
      </w:r>
    </w:p>
    <w:p w14:paraId="3E4EC5F1" w14:textId="77777777" w:rsidR="00375B52" w:rsidRPr="0073306D" w:rsidRDefault="00375B52">
      <w:pPr>
        <w:rPr>
          <w:lang w:val="pt-BR"/>
        </w:rPr>
      </w:pPr>
    </w:p>
    <w:p w14:paraId="6F0C8C35" w14:textId="77777777" w:rsidR="00375B52" w:rsidRPr="0073306D" w:rsidRDefault="00000000">
      <w:pPr>
        <w:pStyle w:val="Ttulo1"/>
        <w:rPr>
          <w:lang w:val="pt-BR"/>
        </w:rPr>
      </w:pPr>
      <w:r w:rsidRPr="0073306D">
        <w:rPr>
          <w:lang w:val="pt-BR"/>
        </w:rPr>
        <w:t>Experiência Profissional</w:t>
      </w:r>
    </w:p>
    <w:p w14:paraId="4F6BCF67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Avanade Brasil</w:t>
      </w:r>
    </w:p>
    <w:p w14:paraId="76008FE3" w14:textId="71ACD781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Cargo: </w:t>
      </w:r>
      <w:r w:rsidR="0073306D">
        <w:rPr>
          <w:lang w:val="pt-BR"/>
        </w:rPr>
        <w:t>Consultor de Qualidade</w:t>
      </w:r>
    </w:p>
    <w:p w14:paraId="0E9CDFC5" w14:textId="2CD7C8C1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Salário: R$ </w:t>
      </w:r>
      <w:r w:rsidR="0073306D">
        <w:rPr>
          <w:lang w:val="pt-BR"/>
        </w:rPr>
        <w:t>8.7</w:t>
      </w:r>
      <w:r w:rsidRPr="0073306D">
        <w:rPr>
          <w:lang w:val="pt-BR"/>
        </w:rPr>
        <w:t>00.00</w:t>
      </w:r>
    </w:p>
    <w:p w14:paraId="3341360D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Período: Atualmente</w:t>
      </w:r>
    </w:p>
    <w:p w14:paraId="67C34E03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Principais Responsabilidades:</w:t>
      </w:r>
    </w:p>
    <w:p w14:paraId="4A94B942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• Condução de testes funcionais e não funcionais, incluindo testes de carga, estresse, API e mobile.</w:t>
      </w:r>
    </w:p>
    <w:p w14:paraId="4693EF98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Implementação de automação de testes com </w:t>
      </w:r>
      <w:proofErr w:type="spellStart"/>
      <w:r w:rsidRPr="0073306D">
        <w:rPr>
          <w:lang w:val="pt-BR"/>
        </w:rPr>
        <w:t>Selenium</w:t>
      </w:r>
      <w:proofErr w:type="spellEnd"/>
      <w:r w:rsidRPr="0073306D">
        <w:rPr>
          <w:lang w:val="pt-BR"/>
        </w:rPr>
        <w:t xml:space="preserve">, Cypress e </w:t>
      </w:r>
      <w:proofErr w:type="spellStart"/>
      <w:r w:rsidRPr="0073306D">
        <w:rPr>
          <w:lang w:val="pt-BR"/>
        </w:rPr>
        <w:t>Appium</w:t>
      </w:r>
      <w:proofErr w:type="spellEnd"/>
      <w:r w:rsidRPr="0073306D">
        <w:rPr>
          <w:lang w:val="pt-BR"/>
        </w:rPr>
        <w:t xml:space="preserve"> em ambientes Web, </w:t>
      </w:r>
      <w:proofErr w:type="gramStart"/>
      <w:r w:rsidRPr="0073306D">
        <w:rPr>
          <w:lang w:val="pt-BR"/>
        </w:rPr>
        <w:t>Mobile, e APIs</w:t>
      </w:r>
      <w:proofErr w:type="gramEnd"/>
      <w:r w:rsidRPr="0073306D">
        <w:rPr>
          <w:lang w:val="pt-BR"/>
        </w:rPr>
        <w:t>.</w:t>
      </w:r>
    </w:p>
    <w:p w14:paraId="345B7329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lastRenderedPageBreak/>
        <w:t xml:space="preserve">• Testes de integração com </w:t>
      </w:r>
      <w:proofErr w:type="spellStart"/>
      <w:r w:rsidRPr="0073306D">
        <w:rPr>
          <w:lang w:val="pt-BR"/>
        </w:rPr>
        <w:t>microservices</w:t>
      </w:r>
      <w:proofErr w:type="spellEnd"/>
      <w:r w:rsidRPr="0073306D">
        <w:rPr>
          <w:lang w:val="pt-BR"/>
        </w:rPr>
        <w:t xml:space="preserve"> e APIs </w:t>
      </w:r>
      <w:proofErr w:type="spellStart"/>
      <w:r w:rsidRPr="0073306D">
        <w:rPr>
          <w:lang w:val="pt-BR"/>
        </w:rPr>
        <w:t>RESTful</w:t>
      </w:r>
      <w:proofErr w:type="spellEnd"/>
      <w:r w:rsidRPr="0073306D">
        <w:rPr>
          <w:lang w:val="pt-BR"/>
        </w:rPr>
        <w:t>.</w:t>
      </w:r>
    </w:p>
    <w:p w14:paraId="335DB6AD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Criação de scripts de teste automatizados com </w:t>
      </w:r>
      <w:proofErr w:type="spellStart"/>
      <w:r w:rsidRPr="0073306D">
        <w:rPr>
          <w:lang w:val="pt-BR"/>
        </w:rPr>
        <w:t>JavaScript</w:t>
      </w:r>
      <w:proofErr w:type="spellEnd"/>
      <w:r w:rsidRPr="0073306D">
        <w:rPr>
          <w:lang w:val="pt-BR"/>
        </w:rPr>
        <w:t xml:space="preserve"> e Java.</w:t>
      </w:r>
    </w:p>
    <w:p w14:paraId="2D35C8F7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Desenvolvimento de BDD com </w:t>
      </w:r>
      <w:proofErr w:type="spellStart"/>
      <w:r w:rsidRPr="0073306D">
        <w:rPr>
          <w:lang w:val="pt-BR"/>
        </w:rPr>
        <w:t>Gherkin</w:t>
      </w:r>
      <w:proofErr w:type="spellEnd"/>
      <w:r w:rsidRPr="0073306D">
        <w:rPr>
          <w:lang w:val="pt-BR"/>
        </w:rPr>
        <w:t xml:space="preserve"> para especificação de testes.</w:t>
      </w:r>
    </w:p>
    <w:p w14:paraId="036B7577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Gerenciamento de projetos utilizando Azure </w:t>
      </w:r>
      <w:proofErr w:type="spellStart"/>
      <w:r w:rsidRPr="0073306D">
        <w:rPr>
          <w:lang w:val="pt-BR"/>
        </w:rPr>
        <w:t>DevOps</w:t>
      </w:r>
      <w:proofErr w:type="spellEnd"/>
      <w:r w:rsidRPr="0073306D">
        <w:rPr>
          <w:lang w:val="pt-BR"/>
        </w:rPr>
        <w:t>.</w:t>
      </w:r>
    </w:p>
    <w:p w14:paraId="4C85FF84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• Liderança em práticas de acessibilidade digital e automação de testes.</w:t>
      </w:r>
    </w:p>
    <w:p w14:paraId="4BA84804" w14:textId="77777777" w:rsidR="00375B52" w:rsidRPr="0073306D" w:rsidRDefault="00375B52">
      <w:pPr>
        <w:rPr>
          <w:lang w:val="pt-BR"/>
        </w:rPr>
      </w:pPr>
    </w:p>
    <w:p w14:paraId="11DF8BDC" w14:textId="77777777" w:rsidR="00375B52" w:rsidRPr="0073306D" w:rsidRDefault="00000000">
      <w:pPr>
        <w:rPr>
          <w:lang w:val="pt-BR"/>
        </w:rPr>
      </w:pPr>
      <w:proofErr w:type="spellStart"/>
      <w:r w:rsidRPr="0073306D">
        <w:rPr>
          <w:lang w:val="pt-BR"/>
        </w:rPr>
        <w:t>Keeggo</w:t>
      </w:r>
      <w:proofErr w:type="spellEnd"/>
      <w:r w:rsidRPr="0073306D">
        <w:rPr>
          <w:lang w:val="pt-BR"/>
        </w:rPr>
        <w:t xml:space="preserve"> SA</w:t>
      </w:r>
    </w:p>
    <w:p w14:paraId="4805388F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Cargo: Analista de Testes</w:t>
      </w:r>
    </w:p>
    <w:p w14:paraId="0B57A44A" w14:textId="67B5E690" w:rsidR="00375B52" w:rsidRPr="0073306D" w:rsidRDefault="00000000">
      <w:pPr>
        <w:rPr>
          <w:lang w:val="pt-BR"/>
        </w:rPr>
      </w:pPr>
      <w:r w:rsidRPr="0073306D">
        <w:rPr>
          <w:lang w:val="pt-BR"/>
        </w:rPr>
        <w:t>Salário: R$ 5</w:t>
      </w:r>
      <w:r w:rsidR="0073306D">
        <w:rPr>
          <w:lang w:val="pt-BR"/>
        </w:rPr>
        <w:t>.</w:t>
      </w:r>
      <w:r w:rsidRPr="0073306D">
        <w:rPr>
          <w:lang w:val="pt-BR"/>
        </w:rPr>
        <w:t>200.00</w:t>
      </w:r>
    </w:p>
    <w:p w14:paraId="3C46524C" w14:textId="7E8A37B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Período: </w:t>
      </w:r>
      <w:proofErr w:type="gramStart"/>
      <w:r w:rsidR="00412969">
        <w:rPr>
          <w:lang w:val="pt-BR"/>
        </w:rPr>
        <w:t>Março</w:t>
      </w:r>
      <w:proofErr w:type="gramEnd"/>
      <w:r w:rsidRPr="0073306D">
        <w:rPr>
          <w:lang w:val="pt-BR"/>
        </w:rPr>
        <w:t xml:space="preserve"> 20</w:t>
      </w:r>
      <w:r w:rsidR="00412969">
        <w:rPr>
          <w:lang w:val="pt-BR"/>
        </w:rPr>
        <w:t>22</w:t>
      </w:r>
      <w:r w:rsidRPr="0073306D">
        <w:rPr>
          <w:lang w:val="pt-BR"/>
        </w:rPr>
        <w:t xml:space="preserve"> - </w:t>
      </w:r>
      <w:r w:rsidR="00412969">
        <w:rPr>
          <w:lang w:val="pt-BR"/>
        </w:rPr>
        <w:t>Junho</w:t>
      </w:r>
      <w:r w:rsidRPr="0073306D">
        <w:rPr>
          <w:lang w:val="pt-BR"/>
        </w:rPr>
        <w:t xml:space="preserve"> 202</w:t>
      </w:r>
      <w:r w:rsidR="00412969">
        <w:rPr>
          <w:lang w:val="pt-BR"/>
        </w:rPr>
        <w:t>2</w:t>
      </w:r>
    </w:p>
    <w:p w14:paraId="70CFF5EA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Principais Responsabilidades:</w:t>
      </w:r>
    </w:p>
    <w:p w14:paraId="7519F6B5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Desenvolvimento e execução de testes automatizados com Cypress e </w:t>
      </w:r>
      <w:proofErr w:type="spellStart"/>
      <w:r w:rsidRPr="0073306D">
        <w:rPr>
          <w:lang w:val="pt-BR"/>
        </w:rPr>
        <w:t>Selenium</w:t>
      </w:r>
      <w:proofErr w:type="spellEnd"/>
      <w:r w:rsidRPr="0073306D">
        <w:rPr>
          <w:lang w:val="pt-BR"/>
        </w:rPr>
        <w:t>.</w:t>
      </w:r>
    </w:p>
    <w:p w14:paraId="001A82C1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Especialização em testes de acessibilidade com uso de leitores de tela (NVDA, </w:t>
      </w:r>
      <w:proofErr w:type="spellStart"/>
      <w:r w:rsidRPr="0073306D">
        <w:rPr>
          <w:lang w:val="pt-BR"/>
        </w:rPr>
        <w:t>Talkback</w:t>
      </w:r>
      <w:proofErr w:type="spellEnd"/>
      <w:r w:rsidRPr="0073306D">
        <w:rPr>
          <w:lang w:val="pt-BR"/>
        </w:rPr>
        <w:t>).</w:t>
      </w:r>
    </w:p>
    <w:p w14:paraId="1416E97A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• Implementação de testes com foco em WCAG 2.1.</w:t>
      </w:r>
    </w:p>
    <w:p w14:paraId="4E07AC1C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Teste de integração com APIs e web </w:t>
      </w:r>
      <w:proofErr w:type="spellStart"/>
      <w:r w:rsidRPr="0073306D">
        <w:rPr>
          <w:lang w:val="pt-BR"/>
        </w:rPr>
        <w:t>services</w:t>
      </w:r>
      <w:proofErr w:type="spellEnd"/>
      <w:r w:rsidRPr="0073306D">
        <w:rPr>
          <w:lang w:val="pt-BR"/>
        </w:rPr>
        <w:t>.</w:t>
      </w:r>
    </w:p>
    <w:p w14:paraId="17629EA0" w14:textId="77777777" w:rsidR="00375B52" w:rsidRPr="0073306D" w:rsidRDefault="00375B52">
      <w:pPr>
        <w:rPr>
          <w:lang w:val="pt-BR"/>
        </w:rPr>
      </w:pPr>
    </w:p>
    <w:p w14:paraId="3D6C0DC2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NTT Data Brasil</w:t>
      </w:r>
    </w:p>
    <w:p w14:paraId="755896B4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Cargo: Analista de Testes</w:t>
      </w:r>
    </w:p>
    <w:p w14:paraId="629A5F50" w14:textId="67769F98" w:rsidR="00375B52" w:rsidRPr="0073306D" w:rsidRDefault="00000000">
      <w:pPr>
        <w:rPr>
          <w:lang w:val="pt-BR"/>
        </w:rPr>
      </w:pPr>
      <w:r w:rsidRPr="0073306D">
        <w:rPr>
          <w:lang w:val="pt-BR"/>
        </w:rPr>
        <w:t>Salário: R$ 3</w:t>
      </w:r>
      <w:r w:rsidR="0073306D">
        <w:rPr>
          <w:lang w:val="pt-BR"/>
        </w:rPr>
        <w:t>.</w:t>
      </w:r>
      <w:r w:rsidRPr="0073306D">
        <w:rPr>
          <w:lang w:val="pt-BR"/>
        </w:rPr>
        <w:t>500.00</w:t>
      </w:r>
    </w:p>
    <w:p w14:paraId="57477DDE" w14:textId="498695C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Período: </w:t>
      </w:r>
      <w:proofErr w:type="gramStart"/>
      <w:r w:rsidR="00412969">
        <w:rPr>
          <w:lang w:val="pt-BR"/>
        </w:rPr>
        <w:t>Outubro</w:t>
      </w:r>
      <w:proofErr w:type="gramEnd"/>
      <w:r w:rsidRPr="0073306D">
        <w:rPr>
          <w:lang w:val="pt-BR"/>
        </w:rPr>
        <w:t xml:space="preserve"> 20</w:t>
      </w:r>
      <w:r w:rsidR="00412969">
        <w:rPr>
          <w:lang w:val="pt-BR"/>
        </w:rPr>
        <w:t>20</w:t>
      </w:r>
      <w:r w:rsidRPr="0073306D">
        <w:rPr>
          <w:lang w:val="pt-BR"/>
        </w:rPr>
        <w:t xml:space="preserve"> - </w:t>
      </w:r>
      <w:r w:rsidR="00412969">
        <w:rPr>
          <w:lang w:val="pt-BR"/>
        </w:rPr>
        <w:t>Março</w:t>
      </w:r>
      <w:r w:rsidRPr="0073306D">
        <w:rPr>
          <w:lang w:val="pt-BR"/>
        </w:rPr>
        <w:t xml:space="preserve"> 20</w:t>
      </w:r>
      <w:r w:rsidR="00412969">
        <w:rPr>
          <w:lang w:val="pt-BR"/>
        </w:rPr>
        <w:t>22</w:t>
      </w:r>
    </w:p>
    <w:p w14:paraId="6CB48683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Principais Responsabilidades:</w:t>
      </w:r>
    </w:p>
    <w:p w14:paraId="649939C3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Implementação e execução de testes automatizados utilizando Cypress e </w:t>
      </w:r>
      <w:proofErr w:type="spellStart"/>
      <w:r w:rsidRPr="0073306D">
        <w:rPr>
          <w:lang w:val="pt-BR"/>
        </w:rPr>
        <w:t>JavaScript</w:t>
      </w:r>
      <w:proofErr w:type="spellEnd"/>
      <w:r w:rsidRPr="0073306D">
        <w:rPr>
          <w:lang w:val="pt-BR"/>
        </w:rPr>
        <w:t>.</w:t>
      </w:r>
    </w:p>
    <w:p w14:paraId="6549D683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Gerenciamento de testes e relatórios de bugs com </w:t>
      </w:r>
      <w:proofErr w:type="spellStart"/>
      <w:r w:rsidRPr="0073306D">
        <w:rPr>
          <w:lang w:val="pt-BR"/>
        </w:rPr>
        <w:t>Jira</w:t>
      </w:r>
      <w:proofErr w:type="spellEnd"/>
      <w:r w:rsidRPr="0073306D">
        <w:rPr>
          <w:lang w:val="pt-BR"/>
        </w:rPr>
        <w:t>.</w:t>
      </w:r>
    </w:p>
    <w:p w14:paraId="5CB75646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Participação em equipes ágeis utilizando Scrum e </w:t>
      </w:r>
      <w:proofErr w:type="spellStart"/>
      <w:r w:rsidRPr="0073306D">
        <w:rPr>
          <w:lang w:val="pt-BR"/>
        </w:rPr>
        <w:t>Kanban</w:t>
      </w:r>
      <w:proofErr w:type="spellEnd"/>
      <w:r w:rsidRPr="0073306D">
        <w:rPr>
          <w:lang w:val="pt-BR"/>
        </w:rPr>
        <w:t>.</w:t>
      </w:r>
    </w:p>
    <w:p w14:paraId="0075B0D9" w14:textId="77777777" w:rsidR="00375B52" w:rsidRPr="0073306D" w:rsidRDefault="00375B52">
      <w:pPr>
        <w:rPr>
          <w:lang w:val="pt-BR"/>
        </w:rPr>
      </w:pPr>
    </w:p>
    <w:p w14:paraId="3E0E1A26" w14:textId="77777777" w:rsidR="00375B52" w:rsidRPr="0073306D" w:rsidRDefault="00000000">
      <w:pPr>
        <w:pStyle w:val="Ttulo1"/>
        <w:rPr>
          <w:lang w:val="pt-BR"/>
        </w:rPr>
      </w:pPr>
      <w:r w:rsidRPr="0073306D">
        <w:rPr>
          <w:lang w:val="pt-BR"/>
        </w:rPr>
        <w:lastRenderedPageBreak/>
        <w:t>Resumo de Qualificações</w:t>
      </w:r>
    </w:p>
    <w:p w14:paraId="3E0DE8D1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• Especializado em automação de testes para ambientes web, mobile e API com forte experiência em metodologias ágeis.</w:t>
      </w:r>
    </w:p>
    <w:p w14:paraId="36A96408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 xml:space="preserve">• Experiência com BDD, </w:t>
      </w:r>
      <w:proofErr w:type="spellStart"/>
      <w:r w:rsidRPr="0073306D">
        <w:rPr>
          <w:lang w:val="pt-BR"/>
        </w:rPr>
        <w:t>Gherkin</w:t>
      </w:r>
      <w:proofErr w:type="spellEnd"/>
      <w:r w:rsidRPr="0073306D">
        <w:rPr>
          <w:lang w:val="pt-BR"/>
        </w:rPr>
        <w:t xml:space="preserve">, testes de integração de </w:t>
      </w:r>
      <w:proofErr w:type="spellStart"/>
      <w:r w:rsidRPr="0073306D">
        <w:rPr>
          <w:lang w:val="pt-BR"/>
        </w:rPr>
        <w:t>microservices</w:t>
      </w:r>
      <w:proofErr w:type="spellEnd"/>
      <w:r w:rsidRPr="0073306D">
        <w:rPr>
          <w:lang w:val="pt-BR"/>
        </w:rPr>
        <w:t xml:space="preserve"> e APIs.</w:t>
      </w:r>
    </w:p>
    <w:p w14:paraId="1B6F5309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• Proficiência em ferramentas de automação e integração contínua.</w:t>
      </w:r>
    </w:p>
    <w:p w14:paraId="18D148BA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• Habilidades analíticas sólidas, com foco em melhorias de processos de qualidade.</w:t>
      </w:r>
    </w:p>
    <w:p w14:paraId="2FDFD3D9" w14:textId="77777777" w:rsidR="00375B52" w:rsidRPr="0073306D" w:rsidRDefault="00000000">
      <w:pPr>
        <w:rPr>
          <w:lang w:val="pt-BR"/>
        </w:rPr>
      </w:pPr>
      <w:r w:rsidRPr="0073306D">
        <w:rPr>
          <w:lang w:val="pt-BR"/>
        </w:rPr>
        <w:t>• Proatividade, bom relacionamento interpessoal, e excelente capacidade de comunicação.</w:t>
      </w:r>
    </w:p>
    <w:p w14:paraId="38CF023A" w14:textId="77777777" w:rsidR="00375B52" w:rsidRPr="0073306D" w:rsidRDefault="00375B52">
      <w:pPr>
        <w:rPr>
          <w:lang w:val="pt-BR"/>
        </w:rPr>
      </w:pPr>
    </w:p>
    <w:sectPr w:rsidR="00375B52" w:rsidRPr="007330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263847">
    <w:abstractNumId w:val="8"/>
  </w:num>
  <w:num w:numId="2" w16cid:durableId="728698606">
    <w:abstractNumId w:val="6"/>
  </w:num>
  <w:num w:numId="3" w16cid:durableId="980503373">
    <w:abstractNumId w:val="5"/>
  </w:num>
  <w:num w:numId="4" w16cid:durableId="871917987">
    <w:abstractNumId w:val="4"/>
  </w:num>
  <w:num w:numId="5" w16cid:durableId="870413545">
    <w:abstractNumId w:val="7"/>
  </w:num>
  <w:num w:numId="6" w16cid:durableId="751396055">
    <w:abstractNumId w:val="3"/>
  </w:num>
  <w:num w:numId="7" w16cid:durableId="633828051">
    <w:abstractNumId w:val="2"/>
  </w:num>
  <w:num w:numId="8" w16cid:durableId="987830750">
    <w:abstractNumId w:val="1"/>
  </w:num>
  <w:num w:numId="9" w16cid:durableId="98366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B52"/>
    <w:rsid w:val="00412969"/>
    <w:rsid w:val="004670B7"/>
    <w:rsid w:val="00523570"/>
    <w:rsid w:val="007330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44EB5"/>
  <w14:defaultImageDpi w14:val="300"/>
  <w15:docId w15:val="{9F791A79-81D3-479B-9DE1-FB46DFE4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Jhody Mike Possidonio da Silva</cp:lastModifiedBy>
  <cp:revision>5</cp:revision>
  <dcterms:created xsi:type="dcterms:W3CDTF">2013-12-23T23:15:00Z</dcterms:created>
  <dcterms:modified xsi:type="dcterms:W3CDTF">2025-04-01T21:15:00Z</dcterms:modified>
  <cp:category/>
</cp:coreProperties>
</file>