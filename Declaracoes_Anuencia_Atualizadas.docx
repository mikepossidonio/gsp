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5F545" w14:textId="77777777" w:rsidR="00171BB7" w:rsidRPr="002C09EC" w:rsidRDefault="00000000">
      <w:pPr>
        <w:pStyle w:val="Ttulo1"/>
        <w:rPr>
          <w:lang w:val="pt-BR"/>
        </w:rPr>
      </w:pPr>
      <w:r w:rsidRPr="002C09EC">
        <w:rPr>
          <w:lang w:val="pt-BR"/>
        </w:rPr>
        <w:t>DECLARAÇÃO DE ANUÊNCIA</w:t>
      </w:r>
    </w:p>
    <w:p w14:paraId="4E7F3E6B" w14:textId="1406D579" w:rsidR="00171BB7" w:rsidRPr="002C09EC" w:rsidRDefault="00000000">
      <w:pPr>
        <w:rPr>
          <w:lang w:val="pt-BR"/>
        </w:rPr>
      </w:pPr>
      <w:r w:rsidRPr="002C09EC">
        <w:rPr>
          <w:lang w:val="pt-BR"/>
        </w:rPr>
        <w:br/>
        <w:t xml:space="preserve">Eu, </w:t>
      </w:r>
      <w:r w:rsidR="002C09EC" w:rsidRPr="002C09EC">
        <w:rPr>
          <w:lang w:val="pt-BR"/>
        </w:rPr>
        <w:t>_</w:t>
      </w:r>
      <w:r w:rsidR="002C09EC">
        <w:rPr>
          <w:lang w:val="pt-BR"/>
        </w:rPr>
        <w:t>____________</w:t>
      </w:r>
      <w:r w:rsidRPr="002C09EC">
        <w:rPr>
          <w:lang w:val="pt-BR"/>
        </w:rPr>
        <w:t>________________________________________, portador(a) do RG nº _______________</w:t>
      </w:r>
      <w:r w:rsidR="002C09EC">
        <w:rPr>
          <w:lang w:val="pt-BR"/>
        </w:rPr>
        <w:t>______</w:t>
      </w:r>
      <w:r w:rsidRPr="002C09EC">
        <w:rPr>
          <w:lang w:val="pt-BR"/>
        </w:rPr>
        <w:t>_, CPF nº _</w:t>
      </w:r>
      <w:r w:rsidR="002C09EC">
        <w:rPr>
          <w:lang w:val="pt-BR"/>
        </w:rPr>
        <w:t>_________</w:t>
      </w:r>
      <w:r w:rsidRPr="002C09EC">
        <w:rPr>
          <w:lang w:val="pt-BR"/>
        </w:rPr>
        <w:t xml:space="preserve">_______________, residente e domiciliado(a) em </w:t>
      </w:r>
      <w:r w:rsidR="002C09EC">
        <w:rPr>
          <w:lang w:val="pt-BR"/>
        </w:rPr>
        <w:t>___________________</w:t>
      </w:r>
      <w:r w:rsidRPr="002C09EC">
        <w:rPr>
          <w:lang w:val="pt-BR"/>
        </w:rPr>
        <w:t xml:space="preserve">________________________________________, na qualidade de possuidor(a) de parte do imóvel objeto do processo de desapropriação nº 1089641-80.2024.8.26.0053, localizado em </w:t>
      </w:r>
      <w:r w:rsidR="002C09EC">
        <w:rPr>
          <w:lang w:val="pt-BR"/>
        </w:rPr>
        <w:t>________________________________________________,</w:t>
      </w:r>
      <w:r w:rsidRPr="002C09EC">
        <w:rPr>
          <w:lang w:val="pt-BR"/>
        </w:rPr>
        <w:br/>
      </w:r>
      <w:r w:rsidRPr="002C09EC">
        <w:rPr>
          <w:lang w:val="pt-BR"/>
        </w:rPr>
        <w:br/>
        <w:t>DECLARO para os devidos fins que:</w:t>
      </w:r>
      <w:r w:rsidRPr="002C09EC">
        <w:rPr>
          <w:lang w:val="pt-BR"/>
        </w:rPr>
        <w:br/>
      </w:r>
      <w:r w:rsidRPr="002C09EC">
        <w:rPr>
          <w:lang w:val="pt-BR"/>
        </w:rPr>
        <w:br/>
        <w:t>1. Reconheço que a indenização decorrente da desapropriação será recebida pela Sra. Ivonete Bento dos Santos e pelo Sr. Wilde Macedo Santos, titulares originais da posse do referido imóvel. _______________________________________________________________________________________________</w:t>
      </w:r>
      <w:r w:rsidRPr="002C09EC">
        <w:rPr>
          <w:lang w:val="pt-BR"/>
        </w:rPr>
        <w:br/>
      </w:r>
      <w:r w:rsidRPr="002C09EC">
        <w:rPr>
          <w:lang w:val="pt-BR"/>
        </w:rPr>
        <w:br/>
        <w:t>2. Estou ciente e de acordo que os valores indenizatórios serão repassados pela Sra. Ivonete e pelo Sr. Wilde aos ocupantes da forma que lhes couber, não havendo qualquer oposição quanto a isso. _______________________________________________________________________________________________</w:t>
      </w:r>
      <w:r w:rsidRPr="002C09EC">
        <w:rPr>
          <w:lang w:val="pt-BR"/>
        </w:rPr>
        <w:br/>
      </w:r>
      <w:r w:rsidRPr="002C09EC">
        <w:rPr>
          <w:lang w:val="pt-BR"/>
        </w:rPr>
        <w:br/>
        <w:t>3. Confirmo que não há litígio ou qualquer disputa judicial sobre a posse do imóvel que impeça o levantamento da indenização. _______________________________________________________________________________________________</w:t>
      </w:r>
      <w:r w:rsidRPr="002C09EC">
        <w:rPr>
          <w:lang w:val="pt-BR"/>
        </w:rPr>
        <w:br/>
      </w:r>
      <w:r w:rsidRPr="002C09EC">
        <w:rPr>
          <w:lang w:val="pt-BR"/>
        </w:rPr>
        <w:br/>
        <w:t>4. Comprometo-me a não apresentar qualquer questionamento ou reclamação futura quanto ao pagamento da indenização, uma vez que a posição acordada entre as partes é clara e consensual. _______________________________________________________________________________________________</w:t>
      </w:r>
      <w:r w:rsidRPr="002C09EC">
        <w:rPr>
          <w:lang w:val="pt-BR"/>
        </w:rPr>
        <w:br/>
      </w:r>
      <w:r w:rsidRPr="002C09EC">
        <w:rPr>
          <w:lang w:val="pt-BR"/>
        </w:rPr>
        <w:br/>
        <w:t>Por ser verdade, firmo a presente declaração para que produza seus efeitos legais.</w:t>
      </w:r>
      <w:r w:rsidRPr="002C09EC">
        <w:rPr>
          <w:lang w:val="pt-BR"/>
        </w:rPr>
        <w:br/>
      </w:r>
      <w:r w:rsidRPr="002C09EC">
        <w:rPr>
          <w:lang w:val="pt-BR"/>
        </w:rPr>
        <w:br/>
      </w:r>
      <w:r w:rsidR="002C09EC">
        <w:rPr>
          <w:lang w:val="pt-BR"/>
        </w:rPr>
        <w:t>São Paulo</w:t>
      </w:r>
      <w:r w:rsidRPr="002C09EC">
        <w:rPr>
          <w:lang w:val="pt-BR"/>
        </w:rPr>
        <w:t>,</w:t>
      </w:r>
      <w:r w:rsidR="002C09EC">
        <w:rPr>
          <w:lang w:val="pt-BR"/>
        </w:rPr>
        <w:t xml:space="preserve"> 20 de março de 2025</w:t>
      </w:r>
      <w:r w:rsidRPr="002C09EC">
        <w:rPr>
          <w:lang w:val="pt-BR"/>
        </w:rPr>
        <w:br/>
      </w:r>
      <w:r w:rsidRPr="002C09EC">
        <w:rPr>
          <w:lang w:val="pt-BR"/>
        </w:rPr>
        <w:br/>
        <w:t xml:space="preserve">____________________________________  </w:t>
      </w:r>
      <w:r w:rsidRPr="002C09EC">
        <w:rPr>
          <w:lang w:val="pt-BR"/>
        </w:rPr>
        <w:br/>
        <w:t xml:space="preserve">[Nome do Declarante]  </w:t>
      </w:r>
      <w:r w:rsidRPr="002C09EC">
        <w:rPr>
          <w:lang w:val="pt-BR"/>
        </w:rPr>
        <w:br/>
        <w:t xml:space="preserve">RG: [Número]  </w:t>
      </w:r>
      <w:r w:rsidRPr="002C09EC">
        <w:rPr>
          <w:lang w:val="pt-BR"/>
        </w:rPr>
        <w:br/>
        <w:t>CPF: [Número]</w:t>
      </w:r>
      <w:r w:rsidRPr="002C09EC">
        <w:rPr>
          <w:lang w:val="pt-BR"/>
        </w:rPr>
        <w:br/>
      </w:r>
    </w:p>
    <w:p w14:paraId="028A6D5C" w14:textId="77777777" w:rsidR="00171BB7" w:rsidRPr="002C09EC" w:rsidRDefault="00000000">
      <w:pPr>
        <w:rPr>
          <w:lang w:val="pt-BR"/>
        </w:rPr>
      </w:pPr>
      <w:r w:rsidRPr="002C09EC">
        <w:rPr>
          <w:lang w:val="pt-BR"/>
        </w:rPr>
        <w:br w:type="page"/>
      </w:r>
    </w:p>
    <w:p w14:paraId="139217C6" w14:textId="77777777" w:rsidR="00171BB7" w:rsidRPr="002C09EC" w:rsidRDefault="00000000">
      <w:pPr>
        <w:pStyle w:val="Ttulo1"/>
        <w:rPr>
          <w:lang w:val="pt-BR"/>
        </w:rPr>
      </w:pPr>
      <w:r w:rsidRPr="002C09EC">
        <w:rPr>
          <w:lang w:val="pt-BR"/>
        </w:rPr>
        <w:lastRenderedPageBreak/>
        <w:t>DECLARAÇÃO DE COMPROMISSO DE REPASSE DA INDENIZAÇÃO</w:t>
      </w:r>
    </w:p>
    <w:p w14:paraId="66A6C6FE" w14:textId="593E6EE8" w:rsidR="00171BB7" w:rsidRPr="002C09EC" w:rsidRDefault="00000000">
      <w:pPr>
        <w:rPr>
          <w:lang w:val="pt-BR"/>
        </w:rPr>
      </w:pPr>
      <w:r w:rsidRPr="002C09EC">
        <w:rPr>
          <w:lang w:val="pt-BR"/>
        </w:rPr>
        <w:br/>
      </w:r>
      <w:r w:rsidR="002C09EC" w:rsidRPr="002C09EC">
        <w:rPr>
          <w:lang w:val="pt-BR"/>
        </w:rPr>
        <w:t xml:space="preserve">Nós, IVONETE BENTO DOS SANTOS e WILDE MACEDO SANTOS, brasileiros, casados, residentes e domiciliados na Avenida </w:t>
      </w:r>
      <w:proofErr w:type="spellStart"/>
      <w:r w:rsidR="002C09EC" w:rsidRPr="002C09EC">
        <w:rPr>
          <w:lang w:val="pt-BR"/>
        </w:rPr>
        <w:t>Jaceguava</w:t>
      </w:r>
      <w:proofErr w:type="spellEnd"/>
      <w:r w:rsidR="002C09EC" w:rsidRPr="002C09EC">
        <w:rPr>
          <w:lang w:val="pt-BR"/>
        </w:rPr>
        <w:t>, nº 7.075, Balneário São José, São Paulo/SP, CEP 04870-425,</w:t>
      </w:r>
      <w:r w:rsidRPr="002C09EC">
        <w:rPr>
          <w:lang w:val="pt-BR"/>
        </w:rPr>
        <w:t xml:space="preserve"> na qualidade de expropriados no processo de desapropriação nº 1089641-80.2024.8.26.0053,</w:t>
      </w:r>
      <w:r w:rsidRPr="002C09EC">
        <w:rPr>
          <w:lang w:val="pt-BR"/>
        </w:rPr>
        <w:br/>
      </w:r>
      <w:r w:rsidRPr="002C09EC">
        <w:rPr>
          <w:lang w:val="pt-BR"/>
        </w:rPr>
        <w:br/>
        <w:t>DECLARAMOS para os devidos fins que:</w:t>
      </w:r>
      <w:r w:rsidRPr="002C09EC">
        <w:rPr>
          <w:lang w:val="pt-BR"/>
        </w:rPr>
        <w:br/>
      </w:r>
      <w:r w:rsidRPr="002C09EC">
        <w:rPr>
          <w:lang w:val="pt-BR"/>
        </w:rPr>
        <w:br/>
        <w:t>1. Estamos cientes de que parte da posse do imóvel foi alienada a terceiros, os quais anuíram expressamente com o levantamento da indenização por nossa parte, conforme declarações individuais anexas.</w:t>
      </w:r>
      <w:r w:rsidRPr="002C09EC">
        <w:rPr>
          <w:lang w:val="pt-BR"/>
        </w:rPr>
        <w:br/>
      </w:r>
      <w:r w:rsidRPr="002C09EC">
        <w:rPr>
          <w:lang w:val="pt-BR"/>
        </w:rPr>
        <w:br/>
        <w:t>2. Comprometemo-nos a repassar os valores indenizatórios aos respectivos ocupantes de acordo com os direitos de cada um, sem que haja qualquer litígio ou oposição quanto a esse procedimento.</w:t>
      </w:r>
      <w:r w:rsidRPr="002C09EC">
        <w:rPr>
          <w:lang w:val="pt-BR"/>
        </w:rPr>
        <w:br/>
      </w:r>
      <w:r w:rsidRPr="002C09EC">
        <w:rPr>
          <w:lang w:val="pt-BR"/>
        </w:rPr>
        <w:br/>
        <w:t>3. Declaramos que os ocupantes do imóvel reconhecem nosso direito ao levantamento da indenização e que não há qualquer impedimento para a liberação dos valores.</w:t>
      </w:r>
      <w:r w:rsidRPr="002C09EC">
        <w:rPr>
          <w:lang w:val="pt-BR"/>
        </w:rPr>
        <w:br/>
      </w:r>
      <w:r w:rsidRPr="002C09EC">
        <w:rPr>
          <w:lang w:val="pt-BR"/>
        </w:rPr>
        <w:br/>
        <w:t>4. Firmamos este compromisso a fim de garantir a celeridade do levantamento da indenização, assegurando que todos os possuidores do imóvel receberão seus valores conforme acordado entre as partes.</w:t>
      </w:r>
      <w:r w:rsidRPr="002C09EC">
        <w:rPr>
          <w:lang w:val="pt-BR"/>
        </w:rPr>
        <w:br/>
      </w:r>
      <w:r w:rsidRPr="002C09EC">
        <w:rPr>
          <w:lang w:val="pt-BR"/>
        </w:rPr>
        <w:br/>
        <w:t>Por ser verdade, firmamos a presente declaração para que produza seus efeitos legais.</w:t>
      </w:r>
      <w:r w:rsidRPr="002C09EC">
        <w:rPr>
          <w:lang w:val="pt-BR"/>
        </w:rPr>
        <w:br/>
      </w:r>
      <w:r w:rsidRPr="002C09EC">
        <w:rPr>
          <w:lang w:val="pt-BR"/>
        </w:rPr>
        <w:br/>
      </w:r>
      <w:r w:rsidR="002C09EC">
        <w:rPr>
          <w:lang w:val="pt-BR"/>
        </w:rPr>
        <w:t>São Paulo</w:t>
      </w:r>
      <w:r w:rsidRPr="002C09EC">
        <w:rPr>
          <w:lang w:val="pt-BR"/>
        </w:rPr>
        <w:t xml:space="preserve">, </w:t>
      </w:r>
      <w:r w:rsidR="002C09EC">
        <w:rPr>
          <w:lang w:val="pt-BR"/>
        </w:rPr>
        <w:t>20 de março de 2025</w:t>
      </w:r>
      <w:r w:rsidRPr="002C09EC">
        <w:rPr>
          <w:lang w:val="pt-BR"/>
        </w:rPr>
        <w:br/>
      </w:r>
      <w:r w:rsidRPr="002C09EC">
        <w:rPr>
          <w:lang w:val="pt-BR"/>
        </w:rPr>
        <w:br/>
        <w:t xml:space="preserve">____________________________________  </w:t>
      </w:r>
      <w:r w:rsidRPr="002C09EC">
        <w:rPr>
          <w:lang w:val="pt-BR"/>
        </w:rPr>
        <w:br/>
        <w:t xml:space="preserve">IVONETE BENTO DOS SANTOS  </w:t>
      </w:r>
      <w:r w:rsidRPr="002C09EC">
        <w:rPr>
          <w:lang w:val="pt-BR"/>
        </w:rPr>
        <w:br/>
        <w:t xml:space="preserve">RG: [Número]  </w:t>
      </w:r>
      <w:r w:rsidRPr="002C09EC">
        <w:rPr>
          <w:lang w:val="pt-BR"/>
        </w:rPr>
        <w:br/>
        <w:t xml:space="preserve">CPF: [Número]  </w:t>
      </w:r>
      <w:r w:rsidRPr="002C09EC">
        <w:rPr>
          <w:lang w:val="pt-BR"/>
        </w:rPr>
        <w:br/>
      </w:r>
      <w:r w:rsidRPr="002C09EC">
        <w:rPr>
          <w:lang w:val="pt-BR"/>
        </w:rPr>
        <w:br/>
        <w:t xml:space="preserve">____________________________________  </w:t>
      </w:r>
      <w:r w:rsidRPr="002C09EC">
        <w:rPr>
          <w:lang w:val="pt-BR"/>
        </w:rPr>
        <w:br/>
        <w:t xml:space="preserve">WILDE MACEDO SANTOS  </w:t>
      </w:r>
      <w:r w:rsidRPr="002C09EC">
        <w:rPr>
          <w:lang w:val="pt-BR"/>
        </w:rPr>
        <w:br/>
        <w:t xml:space="preserve">RG: [Número]  </w:t>
      </w:r>
      <w:r w:rsidRPr="002C09EC">
        <w:rPr>
          <w:lang w:val="pt-BR"/>
        </w:rPr>
        <w:br/>
        <w:t xml:space="preserve">CPF: [Número]  </w:t>
      </w:r>
      <w:r w:rsidRPr="002C09EC">
        <w:rPr>
          <w:lang w:val="pt-BR"/>
        </w:rPr>
        <w:br/>
      </w:r>
    </w:p>
    <w:sectPr w:rsidR="00171BB7" w:rsidRPr="002C0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100486">
    <w:abstractNumId w:val="8"/>
  </w:num>
  <w:num w:numId="2" w16cid:durableId="881332377">
    <w:abstractNumId w:val="6"/>
  </w:num>
  <w:num w:numId="3" w16cid:durableId="789206769">
    <w:abstractNumId w:val="5"/>
  </w:num>
  <w:num w:numId="4" w16cid:durableId="1055399092">
    <w:abstractNumId w:val="4"/>
  </w:num>
  <w:num w:numId="5" w16cid:durableId="659888143">
    <w:abstractNumId w:val="7"/>
  </w:num>
  <w:num w:numId="6" w16cid:durableId="35592934">
    <w:abstractNumId w:val="3"/>
  </w:num>
  <w:num w:numId="7" w16cid:durableId="719480324">
    <w:abstractNumId w:val="2"/>
  </w:num>
  <w:num w:numId="8" w16cid:durableId="1940216343">
    <w:abstractNumId w:val="1"/>
  </w:num>
  <w:num w:numId="9" w16cid:durableId="14840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D42"/>
    <w:rsid w:val="0006063C"/>
    <w:rsid w:val="0015074B"/>
    <w:rsid w:val="00171BB7"/>
    <w:rsid w:val="0029639D"/>
    <w:rsid w:val="002C09E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DBE22"/>
  <w14:defaultImageDpi w14:val="300"/>
  <w15:docId w15:val="{B6729867-A5C1-4E37-9BB5-B6071FDC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Jhody Mike Possidonio da Silva</cp:lastModifiedBy>
  <cp:revision>2</cp:revision>
  <dcterms:created xsi:type="dcterms:W3CDTF">2013-12-23T23:15:00Z</dcterms:created>
  <dcterms:modified xsi:type="dcterms:W3CDTF">2025-03-19T21:54:00Z</dcterms:modified>
  <cp:category/>
</cp:coreProperties>
</file>