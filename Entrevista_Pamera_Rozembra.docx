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862DBA" w14:textId="77777777" w:rsidR="002808C6" w:rsidRDefault="00000000">
      <w:pPr>
        <w:pStyle w:val="Ttulo"/>
      </w:pPr>
      <w:r>
        <w:t>Interview Report</w:t>
      </w:r>
    </w:p>
    <w:p w14:paraId="33950333" w14:textId="77777777" w:rsidR="002808C6" w:rsidRDefault="00000000">
      <w:pPr>
        <w:pStyle w:val="Ttulo1"/>
      </w:pPr>
      <w:r>
        <w:t>Date Interview Conducted:</w:t>
      </w:r>
    </w:p>
    <w:p w14:paraId="76A89211" w14:textId="1B257077" w:rsidR="002808C6" w:rsidRDefault="00000000">
      <w:r>
        <w:t>1</w:t>
      </w:r>
      <w:r w:rsidR="00B659A4">
        <w:t>6</w:t>
      </w:r>
      <w:r>
        <w:t>/05/2025</w:t>
      </w:r>
    </w:p>
    <w:p w14:paraId="3BF88E83" w14:textId="77777777" w:rsidR="002808C6" w:rsidRDefault="00000000">
      <w:pPr>
        <w:pStyle w:val="Ttulo1"/>
      </w:pPr>
      <w:r>
        <w:t>Competency Areas:</w:t>
      </w:r>
    </w:p>
    <w:p w14:paraId="498006A4" w14:textId="77777777" w:rsidR="002808C6" w:rsidRDefault="00000000">
      <w:pPr>
        <w:pStyle w:val="Commarcadores"/>
      </w:pPr>
      <w:r>
        <w:t>Customer Focus</w:t>
      </w:r>
    </w:p>
    <w:p w14:paraId="4F8B8D41" w14:textId="77777777" w:rsidR="002808C6" w:rsidRDefault="00000000">
      <w:pPr>
        <w:pStyle w:val="Commarcadores"/>
      </w:pPr>
      <w:r>
        <w:t>Embracing Change</w:t>
      </w:r>
    </w:p>
    <w:p w14:paraId="37B6E1FD" w14:textId="77777777" w:rsidR="002808C6" w:rsidRDefault="00000000">
      <w:pPr>
        <w:pStyle w:val="Commarcadores"/>
      </w:pPr>
      <w:r>
        <w:t>Interpersonal Awareness</w:t>
      </w:r>
    </w:p>
    <w:p w14:paraId="7E08658C" w14:textId="77777777" w:rsidR="002808C6" w:rsidRDefault="00000000">
      <w:pPr>
        <w:pStyle w:val="Ttulo1"/>
      </w:pPr>
      <w:r>
        <w:t>What technical/functional aspects of the role did you discuss?</w:t>
      </w:r>
    </w:p>
    <w:p w14:paraId="232CA65F" w14:textId="77777777" w:rsidR="002808C6" w:rsidRDefault="00000000">
      <w:pPr>
        <w:pStyle w:val="Commarcadores"/>
      </w:pPr>
      <w:r>
        <w:t>Testes de acessibilidade</w:t>
      </w:r>
    </w:p>
    <w:p w14:paraId="02F73D64" w14:textId="77777777" w:rsidR="002808C6" w:rsidRPr="00B659A4" w:rsidRDefault="00000000">
      <w:pPr>
        <w:pStyle w:val="Commarcadores"/>
        <w:rPr>
          <w:lang w:val="pt-BR"/>
        </w:rPr>
      </w:pPr>
      <w:r w:rsidRPr="00B659A4">
        <w:rPr>
          <w:lang w:val="pt-BR"/>
        </w:rPr>
        <w:t xml:space="preserve">Metodologias ágeis (Scrum e </w:t>
      </w:r>
      <w:proofErr w:type="spellStart"/>
      <w:r w:rsidRPr="00B659A4">
        <w:rPr>
          <w:lang w:val="pt-BR"/>
        </w:rPr>
        <w:t>Kanban</w:t>
      </w:r>
      <w:proofErr w:type="spellEnd"/>
      <w:r w:rsidRPr="00B659A4">
        <w:rPr>
          <w:lang w:val="pt-BR"/>
        </w:rPr>
        <w:t>)</w:t>
      </w:r>
    </w:p>
    <w:p w14:paraId="61FAE59D" w14:textId="77777777" w:rsidR="002808C6" w:rsidRPr="00B659A4" w:rsidRDefault="00000000">
      <w:pPr>
        <w:pStyle w:val="Commarcadores"/>
        <w:rPr>
          <w:lang w:val="pt-BR"/>
        </w:rPr>
      </w:pPr>
      <w:r w:rsidRPr="00B659A4">
        <w:rPr>
          <w:lang w:val="pt-BR"/>
        </w:rPr>
        <w:t xml:space="preserve">Uso de JIRA e Azure </w:t>
      </w:r>
      <w:proofErr w:type="spellStart"/>
      <w:r w:rsidRPr="00B659A4">
        <w:rPr>
          <w:lang w:val="pt-BR"/>
        </w:rPr>
        <w:t>DevOps</w:t>
      </w:r>
      <w:proofErr w:type="spellEnd"/>
    </w:p>
    <w:p w14:paraId="7147B265" w14:textId="77777777" w:rsidR="002808C6" w:rsidRPr="00B659A4" w:rsidRDefault="00000000">
      <w:pPr>
        <w:pStyle w:val="Commarcadores"/>
        <w:rPr>
          <w:lang w:val="pt-BR"/>
        </w:rPr>
      </w:pPr>
      <w:r w:rsidRPr="00B659A4">
        <w:rPr>
          <w:lang w:val="pt-BR"/>
        </w:rPr>
        <w:t>Conhecimento em automação com Cypress (front-</w:t>
      </w:r>
      <w:proofErr w:type="spellStart"/>
      <w:r w:rsidRPr="00B659A4">
        <w:rPr>
          <w:lang w:val="pt-BR"/>
        </w:rPr>
        <w:t>end</w:t>
      </w:r>
      <w:proofErr w:type="spellEnd"/>
      <w:r w:rsidRPr="00B659A4">
        <w:rPr>
          <w:lang w:val="pt-BR"/>
        </w:rPr>
        <w:t xml:space="preserve"> e </w:t>
      </w:r>
      <w:proofErr w:type="spellStart"/>
      <w:r w:rsidRPr="00B659A4">
        <w:rPr>
          <w:lang w:val="pt-BR"/>
        </w:rPr>
        <w:t>back-end</w:t>
      </w:r>
      <w:proofErr w:type="spellEnd"/>
      <w:r w:rsidRPr="00B659A4">
        <w:rPr>
          <w:lang w:val="pt-BR"/>
        </w:rPr>
        <w:t>)</w:t>
      </w:r>
    </w:p>
    <w:p w14:paraId="6693AEEC" w14:textId="77777777" w:rsidR="002808C6" w:rsidRDefault="00000000">
      <w:pPr>
        <w:pStyle w:val="Commarcadores"/>
      </w:pPr>
      <w:r>
        <w:t>Testes de API</w:t>
      </w:r>
    </w:p>
    <w:p w14:paraId="4AAA72AB" w14:textId="77777777" w:rsidR="002808C6" w:rsidRDefault="00000000">
      <w:pPr>
        <w:pStyle w:val="Commarcadores"/>
      </w:pPr>
      <w:r>
        <w:t>Git</w:t>
      </w:r>
    </w:p>
    <w:p w14:paraId="07FDE949" w14:textId="77777777" w:rsidR="002808C6" w:rsidRDefault="00000000">
      <w:pPr>
        <w:pStyle w:val="Commarcadores"/>
      </w:pPr>
      <w:r>
        <w:t>Ciclo de testes e BDD</w:t>
      </w:r>
    </w:p>
    <w:p w14:paraId="32EB3CDC" w14:textId="77777777" w:rsidR="002808C6" w:rsidRDefault="00000000">
      <w:pPr>
        <w:pStyle w:val="Ttulo1"/>
      </w:pPr>
      <w:r>
        <w:t>What three unique skill sets does the candidate have that would be a value add to the team?</w:t>
      </w:r>
    </w:p>
    <w:p w14:paraId="058A8543" w14:textId="77777777" w:rsidR="002808C6" w:rsidRPr="00B659A4" w:rsidRDefault="00000000">
      <w:pPr>
        <w:pStyle w:val="Commarcadores"/>
        <w:rPr>
          <w:lang w:val="pt-BR"/>
        </w:rPr>
      </w:pPr>
      <w:r w:rsidRPr="00B659A4">
        <w:rPr>
          <w:lang w:val="pt-BR"/>
        </w:rPr>
        <w:t>Forte experiência e domínio em testes de acessibilidade</w:t>
      </w:r>
    </w:p>
    <w:p w14:paraId="2E271DCD" w14:textId="77777777" w:rsidR="002808C6" w:rsidRPr="00B659A4" w:rsidRDefault="00000000">
      <w:pPr>
        <w:pStyle w:val="Commarcadores"/>
        <w:rPr>
          <w:lang w:val="pt-BR"/>
        </w:rPr>
      </w:pPr>
      <w:r w:rsidRPr="00B659A4">
        <w:rPr>
          <w:lang w:val="pt-BR"/>
        </w:rPr>
        <w:t xml:space="preserve">Boa organização de trabalho em ambientes ágeis com Scrum e </w:t>
      </w:r>
      <w:proofErr w:type="spellStart"/>
      <w:r w:rsidRPr="00B659A4">
        <w:rPr>
          <w:lang w:val="pt-BR"/>
        </w:rPr>
        <w:t>Kanban</w:t>
      </w:r>
      <w:proofErr w:type="spellEnd"/>
    </w:p>
    <w:p w14:paraId="2DAF1FBC" w14:textId="77777777" w:rsidR="002808C6" w:rsidRPr="00B659A4" w:rsidRDefault="00000000">
      <w:pPr>
        <w:pStyle w:val="Commarcadores"/>
        <w:rPr>
          <w:lang w:val="pt-BR"/>
        </w:rPr>
      </w:pPr>
      <w:r w:rsidRPr="00B659A4">
        <w:rPr>
          <w:lang w:val="pt-BR"/>
        </w:rPr>
        <w:t>Familiaridade com BDD e práticas de qualidade contínua</w:t>
      </w:r>
    </w:p>
    <w:p w14:paraId="3261361B" w14:textId="77777777" w:rsidR="002808C6" w:rsidRDefault="00000000">
      <w:pPr>
        <w:pStyle w:val="Ttulo1"/>
      </w:pPr>
      <w:r>
        <w:t>What Technical/functional areas should the next interviewer cover?</w:t>
      </w:r>
    </w:p>
    <w:p w14:paraId="5665763C" w14:textId="77777777" w:rsidR="002808C6" w:rsidRPr="00B659A4" w:rsidRDefault="00000000">
      <w:pPr>
        <w:rPr>
          <w:lang w:val="pt-BR"/>
        </w:rPr>
      </w:pPr>
      <w:r w:rsidRPr="00B659A4">
        <w:rPr>
          <w:lang w:val="pt-BR"/>
        </w:rPr>
        <w:t>N/A</w:t>
      </w:r>
    </w:p>
    <w:p w14:paraId="0D75C021" w14:textId="77777777" w:rsidR="002808C6" w:rsidRPr="00B659A4" w:rsidRDefault="00000000">
      <w:pPr>
        <w:pStyle w:val="Ttulo1"/>
        <w:rPr>
          <w:lang w:val="pt-BR"/>
        </w:rPr>
      </w:pPr>
      <w:proofErr w:type="spellStart"/>
      <w:r w:rsidRPr="00B659A4">
        <w:rPr>
          <w:lang w:val="pt-BR"/>
        </w:rPr>
        <w:t>Summary</w:t>
      </w:r>
      <w:proofErr w:type="spellEnd"/>
      <w:r w:rsidRPr="00B659A4">
        <w:rPr>
          <w:lang w:val="pt-BR"/>
        </w:rPr>
        <w:t xml:space="preserve"> </w:t>
      </w:r>
      <w:proofErr w:type="spellStart"/>
      <w:r w:rsidRPr="00B659A4">
        <w:rPr>
          <w:lang w:val="pt-BR"/>
        </w:rPr>
        <w:t>Comments</w:t>
      </w:r>
      <w:proofErr w:type="spellEnd"/>
      <w:r w:rsidRPr="00B659A4">
        <w:rPr>
          <w:lang w:val="pt-BR"/>
        </w:rPr>
        <w:t>:</w:t>
      </w:r>
    </w:p>
    <w:p w14:paraId="79586DC7" w14:textId="77777777" w:rsidR="002808C6" w:rsidRPr="00B659A4" w:rsidRDefault="00000000">
      <w:pPr>
        <w:rPr>
          <w:lang w:val="pt-BR"/>
        </w:rPr>
      </w:pPr>
      <w:proofErr w:type="spellStart"/>
      <w:r w:rsidRPr="00B659A4">
        <w:rPr>
          <w:lang w:val="pt-BR"/>
        </w:rPr>
        <w:t>Pamera</w:t>
      </w:r>
      <w:proofErr w:type="spellEnd"/>
      <w:r w:rsidRPr="00B659A4">
        <w:rPr>
          <w:lang w:val="pt-BR"/>
        </w:rPr>
        <w:t xml:space="preserve"> apresenta um perfil bastante estruturado, com destaque para sua sólida experiência em testes de acessibilidade e boa atuação em ambientes ágeis, demonstrando domínio das metodologias Scrum e </w:t>
      </w:r>
      <w:proofErr w:type="spellStart"/>
      <w:r w:rsidRPr="00B659A4">
        <w:rPr>
          <w:lang w:val="pt-BR"/>
        </w:rPr>
        <w:t>Kanban</w:t>
      </w:r>
      <w:proofErr w:type="spellEnd"/>
      <w:r w:rsidRPr="00B659A4">
        <w:rPr>
          <w:lang w:val="pt-BR"/>
        </w:rPr>
        <w:t xml:space="preserve">. Tem vivência prática com ferramentas como JIRA, Azure </w:t>
      </w:r>
      <w:proofErr w:type="spellStart"/>
      <w:r w:rsidRPr="00B659A4">
        <w:rPr>
          <w:lang w:val="pt-BR"/>
        </w:rPr>
        <w:t>DevOps</w:t>
      </w:r>
      <w:proofErr w:type="spellEnd"/>
      <w:r w:rsidRPr="00B659A4">
        <w:rPr>
          <w:lang w:val="pt-BR"/>
        </w:rPr>
        <w:t xml:space="preserve"> e </w:t>
      </w:r>
      <w:proofErr w:type="spellStart"/>
      <w:r w:rsidRPr="00B659A4">
        <w:rPr>
          <w:lang w:val="pt-BR"/>
        </w:rPr>
        <w:t>Git</w:t>
      </w:r>
      <w:proofErr w:type="spellEnd"/>
      <w:r w:rsidRPr="00B659A4">
        <w:rPr>
          <w:lang w:val="pt-BR"/>
        </w:rPr>
        <w:t xml:space="preserve">, além de conhecimento aplicável em BDD. Seu envolvimento com testes automatizados ainda é limitado à teoria, com pouco ou nenhum uso prático de ferramentas como Cypress, tanto para front quanto para </w:t>
      </w:r>
      <w:proofErr w:type="spellStart"/>
      <w:r w:rsidRPr="00B659A4">
        <w:rPr>
          <w:lang w:val="pt-BR"/>
        </w:rPr>
        <w:t>back</w:t>
      </w:r>
      <w:proofErr w:type="spellEnd"/>
      <w:r w:rsidRPr="00B659A4">
        <w:rPr>
          <w:lang w:val="pt-BR"/>
        </w:rPr>
        <w:t xml:space="preserve">-end. Da mesma forma, seus </w:t>
      </w:r>
      <w:r w:rsidRPr="00B659A4">
        <w:rPr>
          <w:lang w:val="pt-BR"/>
        </w:rPr>
        <w:lastRenderedPageBreak/>
        <w:t>conhecimentos em testes de API são básicos. Apesar dessas limitações técnicas, sua postura profissional, organização e entendimento dos processos de qualidade fazem dela uma candidata com bom potencial de desenvolvimento e que agrega valor especialmente em iniciativas voltadas à acessibilidade e à estruturação de processos de testes.</w:t>
      </w:r>
    </w:p>
    <w:p w14:paraId="5078698C" w14:textId="77777777" w:rsidR="002808C6" w:rsidRDefault="00000000">
      <w:pPr>
        <w:pStyle w:val="Ttulo1"/>
      </w:pPr>
      <w:r>
        <w:t>What is the Avanade Level you recommend for this candidate?</w:t>
      </w:r>
    </w:p>
    <w:p w14:paraId="3675FC3F" w14:textId="1C852D75" w:rsidR="002808C6" w:rsidRDefault="00B659A4">
      <w:r>
        <w:t>Junior</w:t>
      </w:r>
    </w:p>
    <w:p w14:paraId="675AD54D" w14:textId="77777777" w:rsidR="002808C6" w:rsidRDefault="00000000">
      <w:pPr>
        <w:pStyle w:val="Ttulo1"/>
      </w:pPr>
      <w:r>
        <w:t>Would you like to move forward with the candidate?</w:t>
      </w:r>
    </w:p>
    <w:p w14:paraId="22B5D1B4" w14:textId="3A6A632E" w:rsidR="002808C6" w:rsidRDefault="00B659A4">
      <w:r>
        <w:t>Sim</w:t>
      </w:r>
    </w:p>
    <w:sectPr w:rsidR="002808C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71132783">
    <w:abstractNumId w:val="8"/>
  </w:num>
  <w:num w:numId="2" w16cid:durableId="1291127541">
    <w:abstractNumId w:val="6"/>
  </w:num>
  <w:num w:numId="3" w16cid:durableId="254678854">
    <w:abstractNumId w:val="5"/>
  </w:num>
  <w:num w:numId="4" w16cid:durableId="345785928">
    <w:abstractNumId w:val="4"/>
  </w:num>
  <w:num w:numId="5" w16cid:durableId="965352581">
    <w:abstractNumId w:val="7"/>
  </w:num>
  <w:num w:numId="6" w16cid:durableId="1785222926">
    <w:abstractNumId w:val="3"/>
  </w:num>
  <w:num w:numId="7" w16cid:durableId="642539644">
    <w:abstractNumId w:val="2"/>
  </w:num>
  <w:num w:numId="8" w16cid:durableId="1338460397">
    <w:abstractNumId w:val="1"/>
  </w:num>
  <w:num w:numId="9" w16cid:durableId="19856927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808C6"/>
    <w:rsid w:val="0029639D"/>
    <w:rsid w:val="00326F90"/>
    <w:rsid w:val="008211E5"/>
    <w:rsid w:val="00AA1D8D"/>
    <w:rsid w:val="00B47730"/>
    <w:rsid w:val="00B659A4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432768A"/>
  <w14:defaultImageDpi w14:val="300"/>
  <w15:docId w15:val="{4555A18A-2DF5-4E6B-ADD1-1E36D9573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5fae8262-b78e-4366-8929-a5d6aac95320}" enabled="1" method="Standard" siteId="{cf36141c-ddd7-45a7-b073-111f66d0b30c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253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1696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Jhody Mike Possidonio da Silva</cp:lastModifiedBy>
  <cp:revision>2</cp:revision>
  <dcterms:created xsi:type="dcterms:W3CDTF">2013-12-23T23:15:00Z</dcterms:created>
  <dcterms:modified xsi:type="dcterms:W3CDTF">2025-05-16T19:10:00Z</dcterms:modified>
  <cp:category/>
</cp:coreProperties>
</file>